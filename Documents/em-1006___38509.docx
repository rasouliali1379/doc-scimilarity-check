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5F" w:rsidRPr="006F1D56" w:rsidRDefault="00120BC7" w:rsidP="00716C49">
      <w:pPr>
        <w:pStyle w:val="Heading1"/>
        <w:bidi/>
        <w:rPr>
          <w:rFonts w:cs="B Nazanin"/>
          <w:color w:val="auto"/>
          <w:rtl/>
        </w:rPr>
      </w:pPr>
      <w:r w:rsidRPr="006F1D56">
        <w:rPr>
          <w:rFonts w:cs="B Nazanin"/>
          <w:rtl/>
        </w:rPr>
        <w:t>ب</w:t>
      </w:r>
      <w:r w:rsidRPr="006F1D56">
        <w:rPr>
          <w:rFonts w:cs="B Nazanin"/>
          <w:color w:val="auto"/>
          <w:rtl/>
        </w:rPr>
        <w:t>ررسی</w:t>
      </w:r>
      <w:r w:rsidRPr="006F1D56">
        <w:rPr>
          <w:rFonts w:cs="B Nazanin"/>
          <w:color w:val="auto"/>
        </w:rPr>
        <w:t xml:space="preserve"> </w:t>
      </w:r>
      <w:r w:rsidRPr="006F1D56">
        <w:rPr>
          <w:rFonts w:cs="B Nazanin"/>
          <w:color w:val="auto"/>
          <w:rtl/>
        </w:rPr>
        <w:t>نقش</w:t>
      </w:r>
      <w:r w:rsidRPr="006F1D56">
        <w:rPr>
          <w:rFonts w:cs="B Nazanin"/>
          <w:color w:val="auto"/>
        </w:rPr>
        <w:t xml:space="preserve"> </w:t>
      </w:r>
      <w:r w:rsidRPr="006F1D56">
        <w:rPr>
          <w:rFonts w:cs="B Nazanin"/>
          <w:color w:val="auto"/>
          <w:rtl/>
        </w:rPr>
        <w:t>یادگیری</w:t>
      </w:r>
      <w:r w:rsidRPr="006F1D56">
        <w:rPr>
          <w:rFonts w:cs="B Nazanin"/>
          <w:color w:val="auto"/>
        </w:rPr>
        <w:t xml:space="preserve"> </w:t>
      </w:r>
      <w:r w:rsidRPr="006F1D56">
        <w:rPr>
          <w:rFonts w:cs="B Nazanin"/>
          <w:color w:val="auto"/>
          <w:rtl/>
        </w:rPr>
        <w:t>سازمانی</w:t>
      </w:r>
      <w:r w:rsidRPr="006F1D56">
        <w:rPr>
          <w:rFonts w:cs="B Nazanin"/>
          <w:color w:val="auto"/>
        </w:rPr>
        <w:t xml:space="preserve"> </w:t>
      </w:r>
      <w:r w:rsidRPr="006F1D56">
        <w:rPr>
          <w:rFonts w:cs="B Nazanin"/>
          <w:color w:val="auto"/>
          <w:rtl/>
        </w:rPr>
        <w:t>در</w:t>
      </w:r>
      <w:r w:rsidRPr="006F1D56">
        <w:rPr>
          <w:rFonts w:cs="B Nazanin"/>
          <w:color w:val="auto"/>
        </w:rPr>
        <w:t xml:space="preserve"> </w:t>
      </w:r>
      <w:r w:rsidRPr="006F1D56">
        <w:rPr>
          <w:rFonts w:cs="B Nazanin"/>
          <w:color w:val="auto"/>
          <w:rtl/>
        </w:rPr>
        <w:t>هم</w:t>
      </w:r>
      <w:r w:rsidRPr="006F1D56">
        <w:rPr>
          <w:rFonts w:cs="B Nazanin"/>
          <w:color w:val="auto"/>
        </w:rPr>
        <w:t>‌</w:t>
      </w:r>
      <w:r w:rsidRPr="006F1D56">
        <w:rPr>
          <w:rFonts w:cs="B Nazanin"/>
          <w:color w:val="auto"/>
          <w:rtl/>
        </w:rPr>
        <w:t>افزایی</w:t>
      </w:r>
      <w:r w:rsidRPr="006F1D56">
        <w:rPr>
          <w:rFonts w:cs="B Nazanin"/>
          <w:color w:val="auto"/>
        </w:rPr>
        <w:t xml:space="preserve"> </w:t>
      </w:r>
      <w:r w:rsidRPr="006F1D56">
        <w:rPr>
          <w:rFonts w:cs="B Nazanin"/>
          <w:color w:val="auto"/>
          <w:rtl/>
        </w:rPr>
        <w:t>سرمایه</w:t>
      </w:r>
      <w:r w:rsidRPr="006F1D56">
        <w:rPr>
          <w:rFonts w:cs="B Nazanin"/>
          <w:color w:val="auto"/>
        </w:rPr>
        <w:t xml:space="preserve"> </w:t>
      </w:r>
      <w:r w:rsidRPr="006F1D56">
        <w:rPr>
          <w:rFonts w:cs="B Nazanin"/>
          <w:color w:val="auto"/>
          <w:rtl/>
        </w:rPr>
        <w:t>اجتماعی</w:t>
      </w:r>
      <w:r w:rsidR="007C2A65" w:rsidRPr="006F1D56">
        <w:rPr>
          <w:rFonts w:cs="B Nazanin" w:hint="cs"/>
          <w:color w:val="auto"/>
          <w:rtl/>
          <w:lang w:val="de-DE" w:bidi="fa-IR"/>
        </w:rPr>
        <w:t>:</w:t>
      </w:r>
      <w:r w:rsidRPr="006F1D56">
        <w:rPr>
          <w:rFonts w:cs="B Nazanin"/>
          <w:color w:val="auto"/>
        </w:rPr>
        <w:t xml:space="preserve"> </w:t>
      </w:r>
      <w:r w:rsidRPr="006F1D56">
        <w:rPr>
          <w:rFonts w:cs="B Nazanin"/>
          <w:color w:val="auto"/>
          <w:rtl/>
        </w:rPr>
        <w:t>مطالعه</w:t>
      </w:r>
      <w:r w:rsidRPr="006F1D56">
        <w:rPr>
          <w:rFonts w:cs="B Nazanin"/>
          <w:color w:val="auto"/>
        </w:rPr>
        <w:t xml:space="preserve"> </w:t>
      </w:r>
      <w:r w:rsidRPr="006F1D56">
        <w:rPr>
          <w:rFonts w:cs="B Nazanin"/>
          <w:color w:val="auto"/>
          <w:rtl/>
        </w:rPr>
        <w:t>موردی</w:t>
      </w:r>
      <w:r w:rsidRPr="006F1D56">
        <w:rPr>
          <w:rFonts w:cs="B Nazanin"/>
          <w:color w:val="auto"/>
        </w:rPr>
        <w:t xml:space="preserve"> </w:t>
      </w:r>
      <w:r w:rsidRPr="006F1D56">
        <w:rPr>
          <w:rFonts w:cs="B Nazanin"/>
          <w:color w:val="auto"/>
          <w:rtl/>
        </w:rPr>
        <w:t>شرکت</w:t>
      </w:r>
      <w:r w:rsidRPr="006F1D56">
        <w:rPr>
          <w:rFonts w:cs="B Nazanin"/>
          <w:color w:val="auto"/>
        </w:rPr>
        <w:t xml:space="preserve"> </w:t>
      </w:r>
      <w:r w:rsidRPr="006F1D56">
        <w:rPr>
          <w:rFonts w:cs="B Nazanin"/>
          <w:color w:val="auto"/>
          <w:rtl/>
        </w:rPr>
        <w:t>نفت</w:t>
      </w:r>
      <w:r w:rsidRPr="006F1D56">
        <w:rPr>
          <w:rFonts w:cs="B Nazanin"/>
          <w:color w:val="auto"/>
        </w:rPr>
        <w:t xml:space="preserve"> </w:t>
      </w:r>
      <w:r w:rsidRPr="006F1D56">
        <w:rPr>
          <w:rFonts w:cs="B Nazanin"/>
          <w:color w:val="auto"/>
          <w:rtl/>
        </w:rPr>
        <w:t>فلات</w:t>
      </w:r>
      <w:r w:rsidRPr="006F1D56">
        <w:rPr>
          <w:rFonts w:cs="B Nazanin"/>
          <w:color w:val="auto"/>
        </w:rPr>
        <w:t xml:space="preserve"> </w:t>
      </w:r>
      <w:r w:rsidRPr="006F1D56">
        <w:rPr>
          <w:rFonts w:cs="B Nazanin"/>
          <w:color w:val="auto"/>
          <w:rtl/>
        </w:rPr>
        <w:t>قاره</w:t>
      </w:r>
      <w:r w:rsidRPr="006F1D56">
        <w:rPr>
          <w:rFonts w:cs="B Nazanin"/>
          <w:color w:val="auto"/>
        </w:rPr>
        <w:t xml:space="preserve"> </w:t>
      </w:r>
      <w:r w:rsidRPr="006F1D56">
        <w:rPr>
          <w:rFonts w:cs="B Nazanin"/>
          <w:color w:val="auto"/>
          <w:rtl/>
        </w:rPr>
        <w:t>ایران</w:t>
      </w:r>
    </w:p>
    <w:p w:rsidR="00716C49" w:rsidRPr="006F1D56" w:rsidRDefault="00716C49" w:rsidP="00716C49">
      <w:pPr>
        <w:bidi/>
        <w:jc w:val="both"/>
        <w:rPr>
          <w:rFonts w:cs="B Nazanin"/>
          <w:sz w:val="28"/>
          <w:szCs w:val="28"/>
          <w:rtl/>
        </w:rPr>
      </w:pPr>
      <w:r w:rsidRPr="006F1D56">
        <w:rPr>
          <w:rFonts w:cs="B Nazanin"/>
          <w:sz w:val="28"/>
          <w:szCs w:val="28"/>
        </w:rPr>
        <w:br/>
      </w:r>
      <w:r w:rsidRPr="006F1D56">
        <w:rPr>
          <w:rFonts w:cs="B Nazanin"/>
          <w:b/>
          <w:bCs/>
          <w:sz w:val="28"/>
          <w:szCs w:val="28"/>
          <w:rtl/>
        </w:rPr>
        <w:t>چکیده</w:t>
      </w:r>
      <w:r w:rsidRPr="006F1D56">
        <w:rPr>
          <w:rFonts w:cs="B Nazanin"/>
          <w:sz w:val="28"/>
          <w:szCs w:val="28"/>
        </w:rPr>
        <w:br/>
      </w:r>
      <w:r w:rsidRPr="006F1D56">
        <w:rPr>
          <w:rFonts w:cs="B Nazanin"/>
          <w:sz w:val="28"/>
          <w:szCs w:val="28"/>
          <w:rtl/>
        </w:rPr>
        <w:t xml:space="preserve">در محیط‌های پیچیده و رقابتی امروزی، سازمان‌های بزرگ به‌ویژه </w:t>
      </w:r>
      <w:r w:rsidRPr="006F1D56">
        <w:rPr>
          <w:rFonts w:cs="B Nazanin" w:hint="cs"/>
          <w:sz w:val="28"/>
          <w:szCs w:val="28"/>
          <w:rtl/>
        </w:rPr>
        <w:t>ص</w:t>
      </w:r>
      <w:r w:rsidRPr="006F1D56">
        <w:rPr>
          <w:rFonts w:cs="B Nazanin"/>
          <w:sz w:val="28"/>
          <w:szCs w:val="28"/>
          <w:rtl/>
        </w:rPr>
        <w:t>نعت نفت</w:t>
      </w:r>
      <w:r w:rsidRPr="006F1D56">
        <w:rPr>
          <w:rFonts w:cs="B Nazanin" w:hint="cs"/>
          <w:sz w:val="28"/>
          <w:szCs w:val="28"/>
          <w:rtl/>
        </w:rPr>
        <w:t xml:space="preserve"> کشور</w:t>
      </w:r>
      <w:r w:rsidRPr="006F1D56">
        <w:rPr>
          <w:rFonts w:cs="B Nazanin"/>
          <w:sz w:val="28"/>
          <w:szCs w:val="28"/>
          <w:rtl/>
        </w:rPr>
        <w:t>، نیازمند یادگیری مستمر و سرمایه اجتماعی قوی برای افزایش بهره‌وری و نوآوری هستند. این پژوهش به بررسی نقش یادگیری سازمانی در هم‌افزایی سرمایه اجتماعی در شرکت نفت فلات قاره ایران پرداخته و مدل پیشنهادی بر اساس روش هدفمند زنجیره‌ای با رویکرد کیفی و کمی ارائه شده است.</w:t>
      </w:r>
    </w:p>
    <w:p w:rsidR="00716C49" w:rsidRPr="006F1D56" w:rsidRDefault="00716C49" w:rsidP="00716C49">
      <w:pPr>
        <w:bidi/>
        <w:jc w:val="both"/>
        <w:rPr>
          <w:rFonts w:cs="B Nazanin"/>
          <w:sz w:val="28"/>
          <w:szCs w:val="28"/>
          <w:rtl/>
        </w:rPr>
      </w:pPr>
      <w:r w:rsidRPr="006F1D56">
        <w:rPr>
          <w:rFonts w:cs="B Nazanin"/>
          <w:sz w:val="28"/>
          <w:szCs w:val="28"/>
          <w:rtl/>
        </w:rPr>
        <w:t xml:space="preserve"> جامعه آماری شامل </w:t>
      </w:r>
      <w:r w:rsidRPr="006F1D56">
        <w:rPr>
          <w:rFonts w:cs="B Nazanin"/>
          <w:sz w:val="28"/>
          <w:szCs w:val="28"/>
          <w:rtl/>
          <w:lang w:bidi="fa-IR"/>
        </w:rPr>
        <w:t>۱۵</w:t>
      </w:r>
      <w:r w:rsidRPr="006F1D56">
        <w:rPr>
          <w:rFonts w:cs="B Nazanin"/>
          <w:sz w:val="28"/>
          <w:szCs w:val="28"/>
          <w:rtl/>
        </w:rPr>
        <w:t xml:space="preserve"> نفر از خبرگان صنعت نفت و </w:t>
      </w:r>
      <w:r w:rsidRPr="006F1D56">
        <w:rPr>
          <w:rFonts w:cs="B Nazanin"/>
          <w:sz w:val="28"/>
          <w:szCs w:val="28"/>
          <w:rtl/>
          <w:lang w:bidi="fa-IR"/>
        </w:rPr>
        <w:t>۲۰۰</w:t>
      </w:r>
      <w:r w:rsidRPr="006F1D56">
        <w:rPr>
          <w:rFonts w:cs="B Nazanin"/>
          <w:sz w:val="28"/>
          <w:szCs w:val="28"/>
          <w:rtl/>
        </w:rPr>
        <w:t xml:space="preserve"> نفر از کارکنان این شرکت می‌باشد. داده‌ها از طریق مصاحبه‌های نیمه‌ساختاریافته </w:t>
      </w:r>
      <w:r w:rsidRPr="006F1D56">
        <w:rPr>
          <w:rFonts w:cs="B Nazanin" w:hint="cs"/>
          <w:sz w:val="28"/>
          <w:szCs w:val="28"/>
          <w:rtl/>
        </w:rPr>
        <w:t xml:space="preserve">محقق ساخته </w:t>
      </w:r>
      <w:r w:rsidRPr="006F1D56">
        <w:rPr>
          <w:rFonts w:cs="B Nazanin"/>
          <w:sz w:val="28"/>
          <w:szCs w:val="28"/>
          <w:rtl/>
        </w:rPr>
        <w:t>و پرسشنامه‌های استاندارد گردآوری شده و با استفاده از تحلیل مضمون و مدل‌سازی هدفمند زنجیره‌ای تحلیل شده‌اند</w:t>
      </w:r>
      <w:r w:rsidRPr="006F1D56">
        <w:rPr>
          <w:rFonts w:cs="B Nazanin" w:hint="cs"/>
          <w:sz w:val="28"/>
          <w:szCs w:val="28"/>
          <w:rtl/>
        </w:rPr>
        <w:t>. ی</w:t>
      </w:r>
      <w:r w:rsidRPr="006F1D56">
        <w:rPr>
          <w:rFonts w:cs="B Nazanin"/>
          <w:sz w:val="28"/>
          <w:szCs w:val="28"/>
          <w:rtl/>
        </w:rPr>
        <w:t xml:space="preserve">افته‌ها نشان </w:t>
      </w:r>
      <w:r w:rsidRPr="006F1D56">
        <w:rPr>
          <w:rFonts w:cs="B Nazanin" w:hint="cs"/>
          <w:sz w:val="28"/>
          <w:szCs w:val="28"/>
          <w:rtl/>
        </w:rPr>
        <w:t>داد</w:t>
      </w:r>
      <w:r w:rsidRPr="006F1D56">
        <w:rPr>
          <w:rFonts w:cs="B Nazanin"/>
          <w:sz w:val="28"/>
          <w:szCs w:val="28"/>
          <w:rtl/>
        </w:rPr>
        <w:t xml:space="preserve"> که فرهنگ مشارکت، مدیریت روابط، و اکوسیستم یادگیری دیجیتال از جمله عوامل کلیدی در هم‌افزایی سرمایه اجتماعی و یادگیری سازمانی هستند. همچنین، این تحقیق نشان داد که پیاده‌سازی روش‌های نوین یادگیری سازمانی می‌تواند به بهبود تعاملات بین کارکنان، تسهیل تبادل دانش، و افزایش بهره‌وری سازمانی منجر شود. در نهایت، پیشنهادهایی برای بهبود فرآیندهای یادگیری سازمانی و بهره‌وری سازمانی ارائه شده است که می‌تواند به سیاست‌گذاران و مدیران سازمان در اتخاذ تصمیمات راهبردی برای توسعه منابع انسانی و بهبود عملکرد سازمانی کمک کند</w:t>
      </w:r>
      <w:r w:rsidRPr="006F1D56">
        <w:rPr>
          <w:rFonts w:cs="B Nazanin" w:hint="cs"/>
          <w:sz w:val="28"/>
          <w:szCs w:val="28"/>
          <w:rtl/>
        </w:rPr>
        <w:t>.</w:t>
      </w:r>
    </w:p>
    <w:p w:rsidR="00716C49" w:rsidRPr="006F1D56" w:rsidRDefault="00716C49" w:rsidP="00716C49">
      <w:pPr>
        <w:bidi/>
        <w:jc w:val="both"/>
        <w:rPr>
          <w:rFonts w:cs="B Nazanin"/>
          <w:sz w:val="28"/>
          <w:szCs w:val="28"/>
          <w:rtl/>
        </w:rPr>
      </w:pPr>
      <w:r w:rsidRPr="006F1D56">
        <w:rPr>
          <w:rFonts w:cs="B Nazanin"/>
          <w:sz w:val="28"/>
          <w:szCs w:val="28"/>
          <w:rtl/>
        </w:rPr>
        <w:t>کلیدواژه‌ها: یادگیری سازمانی، سرمایه اجتماعی، هم‌افزایی، مدل‌سازی هدفمند زنجیره‌ای</w:t>
      </w:r>
      <w:r w:rsidRPr="006F1D56">
        <w:rPr>
          <w:rFonts w:cs="B Nazanin"/>
          <w:sz w:val="28"/>
          <w:szCs w:val="28"/>
        </w:rPr>
        <w:t>.</w:t>
      </w:r>
    </w:p>
    <w:p w:rsidR="002335AD" w:rsidRPr="006F1D56" w:rsidRDefault="00716C49" w:rsidP="002335AD">
      <w:pPr>
        <w:pStyle w:val="ListParagraph"/>
        <w:numPr>
          <w:ilvl w:val="0"/>
          <w:numId w:val="10"/>
        </w:numPr>
        <w:bidi/>
        <w:rPr>
          <w:rFonts w:cs="B Nazanin"/>
          <w:b/>
          <w:bCs/>
          <w:sz w:val="28"/>
          <w:szCs w:val="28"/>
        </w:rPr>
      </w:pPr>
      <w:r w:rsidRPr="006F1D56">
        <w:rPr>
          <w:rFonts w:cs="B Nazanin"/>
          <w:b/>
          <w:bCs/>
          <w:sz w:val="28"/>
          <w:szCs w:val="28"/>
          <w:rtl/>
        </w:rPr>
        <w:t>مقدمه و بیان مسئله</w:t>
      </w:r>
    </w:p>
    <w:p w:rsidR="004F6D3E" w:rsidRPr="006F1D56" w:rsidRDefault="004F6D3E" w:rsidP="006F1D56">
      <w:pPr>
        <w:bidi/>
        <w:jc w:val="both"/>
        <w:rPr>
          <w:rFonts w:cs="B Nazanin"/>
          <w:spacing w:val="-6"/>
          <w:sz w:val="28"/>
          <w:szCs w:val="28"/>
          <w:rtl/>
        </w:rPr>
      </w:pPr>
      <w:r w:rsidRPr="006F1D56">
        <w:rPr>
          <w:rFonts w:cs="B Nazanin"/>
          <w:spacing w:val="-6"/>
          <w:sz w:val="28"/>
          <w:szCs w:val="28"/>
          <w:rtl/>
        </w:rPr>
        <w:t xml:space="preserve">در شرکت‌های فعال در حوزه انرژی، به ویژه شرکت‌های نفت و گاز، استفاده بهینه از سرمایه اجتماعی و یادگیری سازمانی می‌تواند عاملی تعیین‌کننده در بهبود کارایی، بهره‌وری و نوآوری باشد. شرکت ملی نفت ایران، به عنوان یکی از بزرگترین شرکت‌های نفتی جهان، و شرکت نفت فلات قاره ایران، که به عنوان یکی از زیرمجموعه‌های این شرکت، در استخراج نفت از میادین دریایی و فلات قاره فعالیت می‌کند، با چالش‌های متعددی از جمله کاهش ذخایر نفتی، </w:t>
      </w:r>
      <w:r w:rsidR="001B5E8F" w:rsidRPr="006F1D56">
        <w:rPr>
          <w:rFonts w:cs="B Nazanin" w:hint="cs"/>
          <w:spacing w:val="-6"/>
          <w:sz w:val="28"/>
          <w:szCs w:val="28"/>
          <w:rtl/>
        </w:rPr>
        <w:t xml:space="preserve">تحلیل و فرسایش سرمایه انسانی، </w:t>
      </w:r>
      <w:r w:rsidRPr="006F1D56">
        <w:rPr>
          <w:rFonts w:cs="B Nazanin"/>
          <w:spacing w:val="-6"/>
          <w:sz w:val="28"/>
          <w:szCs w:val="28"/>
          <w:rtl/>
        </w:rPr>
        <w:t>نیاز به بهینه‌سازی</w:t>
      </w:r>
      <w:r w:rsidR="001B5E8F" w:rsidRPr="006F1D56">
        <w:rPr>
          <w:rFonts w:cs="B Nazanin" w:hint="cs"/>
          <w:spacing w:val="-6"/>
          <w:sz w:val="28"/>
          <w:szCs w:val="28"/>
          <w:rtl/>
        </w:rPr>
        <w:t xml:space="preserve"> و بهبود </w:t>
      </w:r>
      <w:r w:rsidR="001B5E8F" w:rsidRPr="006F1D56">
        <w:rPr>
          <w:rFonts w:cs="B Nazanin"/>
          <w:spacing w:val="-6"/>
          <w:sz w:val="28"/>
          <w:szCs w:val="28"/>
          <w:rtl/>
        </w:rPr>
        <w:t>فرآیندهای تولید</w:t>
      </w:r>
      <w:r w:rsidRPr="006F1D56">
        <w:rPr>
          <w:rFonts w:cs="B Nazanin"/>
          <w:spacing w:val="-6"/>
          <w:sz w:val="28"/>
          <w:szCs w:val="28"/>
          <w:rtl/>
        </w:rPr>
        <w:t xml:space="preserve"> و رقابت‌های </w:t>
      </w:r>
      <w:r w:rsidRPr="006F1D56">
        <w:rPr>
          <w:rFonts w:cs="B Nazanin"/>
          <w:spacing w:val="-6"/>
          <w:sz w:val="28"/>
          <w:szCs w:val="28"/>
          <w:rtl/>
        </w:rPr>
        <w:lastRenderedPageBreak/>
        <w:t>جهانی در این صنعت مواجه است. در چنین شرایطی، هم‌افزایی سرمایه اجتماعی و یادگیری سازمانی می‌تواند راهکاری مؤثر برای غلبه بر این چالش‌ها و بهبود عملکرد سازمانی باشد</w:t>
      </w:r>
      <w:r w:rsidRPr="006F1D56">
        <w:rPr>
          <w:rFonts w:cs="B Nazanin" w:hint="cs"/>
          <w:spacing w:val="-6"/>
          <w:sz w:val="28"/>
          <w:szCs w:val="28"/>
          <w:rtl/>
        </w:rPr>
        <w:t xml:space="preserve"> (آنامالا</w:t>
      </w:r>
      <w:r w:rsidRPr="006F1D56">
        <w:rPr>
          <w:rStyle w:val="FootnoteReference"/>
          <w:rFonts w:cs="B Nazanin"/>
          <w:spacing w:val="-6"/>
          <w:sz w:val="28"/>
          <w:szCs w:val="28"/>
          <w:rtl/>
        </w:rPr>
        <w:footnoteReference w:id="1"/>
      </w:r>
      <w:r w:rsidRPr="006F1D56">
        <w:rPr>
          <w:rFonts w:cs="B Nazanin" w:hint="cs"/>
          <w:spacing w:val="-6"/>
          <w:sz w:val="28"/>
          <w:szCs w:val="28"/>
          <w:rtl/>
        </w:rPr>
        <w:t xml:space="preserve"> و همکاران ، 2023)</w:t>
      </w:r>
      <w:r w:rsidRPr="006F1D56">
        <w:rPr>
          <w:rFonts w:cs="B Nazanin"/>
          <w:spacing w:val="-6"/>
          <w:sz w:val="28"/>
          <w:szCs w:val="28"/>
        </w:rPr>
        <w:t>.</w:t>
      </w:r>
      <w:r w:rsidRPr="006F1D56">
        <w:rPr>
          <w:rFonts w:cs="B Nazanin" w:hint="cs"/>
          <w:spacing w:val="-6"/>
          <w:sz w:val="28"/>
          <w:szCs w:val="28"/>
          <w:rtl/>
        </w:rPr>
        <w:t xml:space="preserve"> </w:t>
      </w:r>
      <w:r w:rsidRPr="006F1D56">
        <w:rPr>
          <w:rFonts w:cs="B Nazanin"/>
          <w:spacing w:val="-6"/>
          <w:sz w:val="28"/>
          <w:szCs w:val="28"/>
          <w:rtl/>
        </w:rPr>
        <w:t>سرمایه اجتماعی به عنوان مجموعه‌ای از منابع و قابلیت‌های به وجود آمده از طریق شبکه‌های اجتماعی و روابط میان اعضای یک سازمان، می‌تواند موجب بهبود ارتباطات، افزایش اعتماد متقابل و تسهیل تبادل دانش و اطلاعات میان کارکنان شود. در واقع، سرمایه اجتماعی با ایجاد پیوندهای قوی میان افراد و گروه‌ها، می‌تواند زمینه‌ساز هم‌افزایی در تلاش‌های سازمانی باشد. این پیوندها و روابط متقابل، امکان تبادل سریع‌تر و مؤثرتر دانش و تجربیات را فراهم می‌آورند و از این طریق، به بهبود فرآیند یادگیری سازمانی کمک می‌کنند</w:t>
      </w:r>
      <w:r w:rsidRPr="006F1D56">
        <w:rPr>
          <w:rFonts w:cs="B Nazanin" w:hint="cs"/>
          <w:spacing w:val="-6"/>
          <w:sz w:val="28"/>
          <w:szCs w:val="28"/>
          <w:rtl/>
        </w:rPr>
        <w:t>(</w:t>
      </w:r>
      <w:r w:rsidRPr="006F1D56">
        <w:rPr>
          <w:rFonts w:cs="B Nazanin"/>
          <w:spacing w:val="-6"/>
          <w:sz w:val="28"/>
          <w:szCs w:val="28"/>
          <w:rtl/>
        </w:rPr>
        <w:t>ا</w:t>
      </w:r>
      <w:r w:rsidRPr="006F1D56">
        <w:rPr>
          <w:rFonts w:cs="B Nazanin" w:hint="cs"/>
          <w:spacing w:val="-6"/>
          <w:sz w:val="28"/>
          <w:szCs w:val="28"/>
          <w:rtl/>
        </w:rPr>
        <w:t>ی</w:t>
      </w:r>
      <w:r w:rsidRPr="006F1D56">
        <w:rPr>
          <w:rFonts w:cs="B Nazanin" w:hint="eastAsia"/>
          <w:spacing w:val="-6"/>
          <w:sz w:val="28"/>
          <w:szCs w:val="28"/>
          <w:rtl/>
        </w:rPr>
        <w:t>نتاوونگ</w:t>
      </w:r>
      <w:r w:rsidRPr="006F1D56">
        <w:rPr>
          <w:rFonts w:cs="B Nazanin" w:hint="cs"/>
          <w:spacing w:val="-6"/>
          <w:sz w:val="28"/>
          <w:szCs w:val="28"/>
          <w:rtl/>
        </w:rPr>
        <w:t xml:space="preserve"> </w:t>
      </w:r>
      <w:r w:rsidRPr="006F1D56">
        <w:rPr>
          <w:rStyle w:val="FootnoteReference"/>
          <w:rFonts w:cs="B Nazanin"/>
          <w:spacing w:val="-6"/>
          <w:sz w:val="28"/>
          <w:szCs w:val="28"/>
          <w:rtl/>
        </w:rPr>
        <w:footnoteReference w:id="2"/>
      </w:r>
      <w:r w:rsidRPr="006F1D56">
        <w:rPr>
          <w:rFonts w:cs="B Nazanin" w:hint="cs"/>
          <w:spacing w:val="-6"/>
          <w:sz w:val="28"/>
          <w:szCs w:val="28"/>
          <w:rtl/>
        </w:rPr>
        <w:t>و همکاران ، 2023).</w:t>
      </w:r>
    </w:p>
    <w:p w:rsidR="001B5E8F" w:rsidRPr="006F1D56" w:rsidRDefault="00833C24" w:rsidP="006F1D56">
      <w:pPr>
        <w:pStyle w:val="a"/>
        <w:spacing w:before="0" w:line="240" w:lineRule="auto"/>
        <w:jc w:val="both"/>
        <w:rPr>
          <w:rFonts w:asciiTheme="minorHAnsi" w:eastAsiaTheme="minorEastAsia" w:hAnsiTheme="minorHAnsi" w:cs="B Nazanin"/>
          <w:b w:val="0"/>
          <w:bCs w:val="0"/>
          <w:spacing w:val="-6"/>
          <w:sz w:val="28"/>
          <w:szCs w:val="28"/>
          <w:rtl/>
          <w:lang w:bidi="ar-SA"/>
        </w:rPr>
      </w:pPr>
      <w:r w:rsidRPr="006F1D56">
        <w:rPr>
          <w:rFonts w:asciiTheme="minorHAnsi" w:eastAsiaTheme="minorEastAsia" w:hAnsiTheme="minorHAnsi" w:cs="B Nazanin"/>
          <w:b w:val="0"/>
          <w:bCs w:val="0"/>
          <w:spacing w:val="-6"/>
          <w:sz w:val="28"/>
          <w:szCs w:val="28"/>
          <w:rtl/>
          <w:lang w:bidi="ar-SA"/>
        </w:rPr>
        <w:t xml:space="preserve">در نهایت، با توجه به </w:t>
      </w:r>
      <w:r w:rsidRPr="006F1D56">
        <w:rPr>
          <w:rFonts w:asciiTheme="minorHAnsi" w:eastAsiaTheme="minorEastAsia" w:hAnsiTheme="minorHAnsi" w:cs="B Nazanin" w:hint="cs"/>
          <w:b w:val="0"/>
          <w:bCs w:val="0"/>
          <w:spacing w:val="-6"/>
          <w:sz w:val="28"/>
          <w:szCs w:val="28"/>
          <w:rtl/>
          <w:lang w:bidi="ar-SA"/>
        </w:rPr>
        <w:t>نقش اساسی</w:t>
      </w:r>
      <w:r w:rsidR="001B5E8F" w:rsidRPr="006F1D56">
        <w:rPr>
          <w:rFonts w:asciiTheme="minorHAnsi" w:eastAsiaTheme="minorEastAsia" w:hAnsiTheme="minorHAnsi" w:cs="B Nazanin"/>
          <w:b w:val="0"/>
          <w:bCs w:val="0"/>
          <w:spacing w:val="-6"/>
          <w:sz w:val="28"/>
          <w:szCs w:val="28"/>
          <w:rtl/>
          <w:lang w:bidi="ar-SA"/>
        </w:rPr>
        <w:t xml:space="preserve">  </w:t>
      </w:r>
      <w:r w:rsidRPr="006F1D56">
        <w:rPr>
          <w:rFonts w:asciiTheme="minorHAnsi" w:eastAsiaTheme="minorEastAsia" w:hAnsiTheme="minorHAnsi" w:cs="B Nazanin"/>
          <w:b w:val="0"/>
          <w:bCs w:val="0"/>
          <w:spacing w:val="-6"/>
          <w:sz w:val="28"/>
          <w:szCs w:val="28"/>
          <w:rtl/>
          <w:lang w:bidi="ar-SA"/>
        </w:rPr>
        <w:t>یادگیری سازمانی</w:t>
      </w:r>
      <w:r w:rsidRPr="006F1D56">
        <w:rPr>
          <w:rFonts w:asciiTheme="minorHAnsi" w:eastAsiaTheme="minorEastAsia" w:hAnsiTheme="minorHAnsi" w:cs="B Nazanin" w:hint="cs"/>
          <w:b w:val="0"/>
          <w:bCs w:val="0"/>
          <w:spacing w:val="-6"/>
          <w:sz w:val="28"/>
          <w:szCs w:val="28"/>
          <w:rtl/>
          <w:lang w:bidi="ar-SA"/>
        </w:rPr>
        <w:t xml:space="preserve"> در</w:t>
      </w:r>
      <w:r w:rsidRPr="006F1D56">
        <w:rPr>
          <w:rFonts w:asciiTheme="minorHAnsi" w:eastAsiaTheme="minorEastAsia" w:hAnsiTheme="minorHAnsi" w:cs="B Nazanin"/>
          <w:b w:val="0"/>
          <w:bCs w:val="0"/>
          <w:spacing w:val="-6"/>
          <w:sz w:val="28"/>
          <w:szCs w:val="28"/>
          <w:rtl/>
          <w:lang w:bidi="ar-SA"/>
        </w:rPr>
        <w:t xml:space="preserve"> هم‌افزایی سرمایه اجتماعی و</w:t>
      </w:r>
      <w:r w:rsidRPr="006F1D56">
        <w:rPr>
          <w:rFonts w:asciiTheme="minorHAnsi" w:eastAsiaTheme="minorEastAsia" w:hAnsiTheme="minorHAnsi" w:cs="B Nazanin" w:hint="cs"/>
          <w:b w:val="0"/>
          <w:bCs w:val="0"/>
          <w:spacing w:val="-6"/>
          <w:sz w:val="28"/>
          <w:szCs w:val="28"/>
          <w:rtl/>
          <w:lang w:bidi="ar-SA"/>
        </w:rPr>
        <w:t xml:space="preserve"> </w:t>
      </w:r>
      <w:r w:rsidR="001B5E8F" w:rsidRPr="006F1D56">
        <w:rPr>
          <w:rFonts w:asciiTheme="minorHAnsi" w:eastAsiaTheme="minorEastAsia" w:hAnsiTheme="minorHAnsi" w:cs="B Nazanin"/>
          <w:b w:val="0"/>
          <w:bCs w:val="0"/>
          <w:spacing w:val="-6"/>
          <w:sz w:val="28"/>
          <w:szCs w:val="28"/>
          <w:rtl/>
          <w:lang w:bidi="ar-SA"/>
        </w:rPr>
        <w:t>بهب</w:t>
      </w:r>
      <w:r w:rsidRPr="006F1D56">
        <w:rPr>
          <w:rFonts w:asciiTheme="minorHAnsi" w:eastAsiaTheme="minorEastAsia" w:hAnsiTheme="minorHAnsi" w:cs="B Nazanin"/>
          <w:b w:val="0"/>
          <w:bCs w:val="0"/>
          <w:spacing w:val="-6"/>
          <w:sz w:val="28"/>
          <w:szCs w:val="28"/>
          <w:rtl/>
          <w:lang w:bidi="ar-SA"/>
        </w:rPr>
        <w:t xml:space="preserve">ود عملکرد سازمان‌ها، به ویژه شرکت‌های </w:t>
      </w:r>
      <w:r w:rsidRPr="006F1D56">
        <w:rPr>
          <w:rFonts w:asciiTheme="minorHAnsi" w:eastAsiaTheme="minorEastAsia" w:hAnsiTheme="minorHAnsi" w:cs="B Nazanin" w:hint="cs"/>
          <w:b w:val="0"/>
          <w:bCs w:val="0"/>
          <w:spacing w:val="-6"/>
          <w:sz w:val="28"/>
          <w:szCs w:val="28"/>
          <w:rtl/>
          <w:lang w:bidi="ar-SA"/>
        </w:rPr>
        <w:t xml:space="preserve">نفتی بزرگ، </w:t>
      </w:r>
      <w:r w:rsidR="001B5E8F" w:rsidRPr="006F1D56">
        <w:rPr>
          <w:rFonts w:asciiTheme="minorHAnsi" w:eastAsiaTheme="minorEastAsia" w:hAnsiTheme="minorHAnsi" w:cs="B Nazanin"/>
          <w:b w:val="0"/>
          <w:bCs w:val="0"/>
          <w:spacing w:val="-6"/>
          <w:sz w:val="28"/>
          <w:szCs w:val="28"/>
          <w:rtl/>
          <w:lang w:bidi="ar-SA"/>
        </w:rPr>
        <w:t xml:space="preserve"> این پژوهش می‌تواند به ارائه مدل جامعی در این زمینه کمک کند و راهکارهای</w:t>
      </w:r>
      <w:r w:rsidRPr="006F1D56">
        <w:rPr>
          <w:rFonts w:asciiTheme="minorHAnsi" w:eastAsiaTheme="minorEastAsia" w:hAnsiTheme="minorHAnsi" w:cs="B Nazanin"/>
          <w:b w:val="0"/>
          <w:bCs w:val="0"/>
          <w:spacing w:val="-6"/>
          <w:sz w:val="28"/>
          <w:szCs w:val="28"/>
          <w:rtl/>
          <w:lang w:bidi="ar-SA"/>
        </w:rPr>
        <w:t>ی عملی برای استفاده بهینه از</w:t>
      </w:r>
      <w:r w:rsidR="001B5E8F" w:rsidRPr="006F1D56">
        <w:rPr>
          <w:rFonts w:asciiTheme="minorHAnsi" w:eastAsiaTheme="minorEastAsia" w:hAnsiTheme="minorHAnsi" w:cs="B Nazanin"/>
          <w:b w:val="0"/>
          <w:bCs w:val="0"/>
          <w:spacing w:val="-6"/>
          <w:sz w:val="28"/>
          <w:szCs w:val="28"/>
          <w:rtl/>
          <w:lang w:bidi="ar-SA"/>
        </w:rPr>
        <w:t xml:space="preserve"> دو عامل کلیدی </w:t>
      </w:r>
      <w:r w:rsidRPr="006F1D56">
        <w:rPr>
          <w:rFonts w:asciiTheme="minorHAnsi" w:eastAsiaTheme="minorEastAsia" w:hAnsiTheme="minorHAnsi" w:cs="B Nazanin" w:hint="cs"/>
          <w:b w:val="0"/>
          <w:bCs w:val="0"/>
          <w:spacing w:val="-6"/>
          <w:sz w:val="28"/>
          <w:szCs w:val="28"/>
          <w:rtl/>
          <w:lang w:bidi="ar-SA"/>
        </w:rPr>
        <w:t xml:space="preserve">یادگیری سازمانی و سرمایه اجتماعی </w:t>
      </w:r>
      <w:r w:rsidR="001B5E8F" w:rsidRPr="006F1D56">
        <w:rPr>
          <w:rFonts w:asciiTheme="minorHAnsi" w:eastAsiaTheme="minorEastAsia" w:hAnsiTheme="minorHAnsi" w:cs="B Nazanin"/>
          <w:b w:val="0"/>
          <w:bCs w:val="0"/>
          <w:spacing w:val="-6"/>
          <w:sz w:val="28"/>
          <w:szCs w:val="28"/>
          <w:rtl/>
          <w:lang w:bidi="ar-SA"/>
        </w:rPr>
        <w:t xml:space="preserve">در </w:t>
      </w:r>
      <w:r w:rsidRPr="006F1D56">
        <w:rPr>
          <w:rFonts w:asciiTheme="minorHAnsi" w:eastAsiaTheme="minorEastAsia" w:hAnsiTheme="minorHAnsi" w:cs="B Nazanin" w:hint="cs"/>
          <w:b w:val="0"/>
          <w:bCs w:val="0"/>
          <w:spacing w:val="-6"/>
          <w:sz w:val="28"/>
          <w:szCs w:val="28"/>
          <w:rtl/>
          <w:lang w:bidi="ar-SA"/>
        </w:rPr>
        <w:t>نگهداری سرمایه های انسانی، بهبود عملکرد کارکنان و افزایش بهره وری ایفاء کند.</w:t>
      </w:r>
      <w:r w:rsidRPr="006F1D56">
        <w:rPr>
          <w:rFonts w:asciiTheme="minorHAnsi" w:eastAsiaTheme="minorEastAsia" w:hAnsiTheme="minorHAnsi" w:cs="B Nazanin"/>
          <w:b w:val="0"/>
          <w:bCs w:val="0"/>
          <w:spacing w:val="-6"/>
          <w:sz w:val="28"/>
          <w:szCs w:val="28"/>
          <w:rtl/>
          <w:lang w:bidi="ar-SA"/>
        </w:rPr>
        <w:t xml:space="preserve"> این مدل</w:t>
      </w:r>
      <w:r w:rsidRPr="006F1D56">
        <w:rPr>
          <w:rFonts w:asciiTheme="minorHAnsi" w:eastAsiaTheme="minorEastAsia" w:hAnsiTheme="minorHAnsi" w:cs="B Nazanin" w:hint="cs"/>
          <w:b w:val="0"/>
          <w:bCs w:val="0"/>
          <w:spacing w:val="-6"/>
          <w:sz w:val="28"/>
          <w:szCs w:val="28"/>
          <w:rtl/>
          <w:lang w:bidi="ar-SA"/>
        </w:rPr>
        <w:t xml:space="preserve"> همچنین کمک خواهد کرد تا </w:t>
      </w:r>
      <w:r w:rsidR="001B5E8F" w:rsidRPr="006F1D56">
        <w:rPr>
          <w:rFonts w:asciiTheme="minorHAnsi" w:eastAsiaTheme="minorEastAsia" w:hAnsiTheme="minorHAnsi" w:cs="B Nazanin"/>
          <w:b w:val="0"/>
          <w:bCs w:val="0"/>
          <w:spacing w:val="-6"/>
          <w:sz w:val="28"/>
          <w:szCs w:val="28"/>
          <w:rtl/>
          <w:lang w:bidi="ar-SA"/>
        </w:rPr>
        <w:t>مدیر</w:t>
      </w:r>
      <w:r w:rsidRPr="006F1D56">
        <w:rPr>
          <w:rFonts w:asciiTheme="minorHAnsi" w:eastAsiaTheme="minorEastAsia" w:hAnsiTheme="minorHAnsi" w:cs="B Nazanin"/>
          <w:b w:val="0"/>
          <w:bCs w:val="0"/>
          <w:spacing w:val="-6"/>
          <w:sz w:val="28"/>
          <w:szCs w:val="28"/>
          <w:rtl/>
          <w:lang w:bidi="ar-SA"/>
        </w:rPr>
        <w:t>ان و تصمیم‌گیران شرکت‌های نفتی</w:t>
      </w:r>
      <w:r w:rsidR="001B5E8F" w:rsidRPr="006F1D56">
        <w:rPr>
          <w:rFonts w:asciiTheme="minorHAnsi" w:eastAsiaTheme="minorEastAsia" w:hAnsiTheme="minorHAnsi" w:cs="B Nazanin"/>
          <w:b w:val="0"/>
          <w:bCs w:val="0"/>
          <w:spacing w:val="-6"/>
          <w:sz w:val="28"/>
          <w:szCs w:val="28"/>
          <w:rtl/>
          <w:lang w:bidi="ar-SA"/>
        </w:rPr>
        <w:t xml:space="preserve"> از سرمایه‌های انسانی و اجتماعی خود به بهترین نحو </w:t>
      </w:r>
      <w:r w:rsidR="00931F77" w:rsidRPr="006F1D56">
        <w:rPr>
          <w:rFonts w:asciiTheme="minorHAnsi" w:eastAsiaTheme="minorEastAsia" w:hAnsiTheme="minorHAnsi" w:cs="B Nazanin" w:hint="cs"/>
          <w:b w:val="0"/>
          <w:bCs w:val="0"/>
          <w:spacing w:val="-6"/>
          <w:sz w:val="28"/>
          <w:szCs w:val="28"/>
          <w:rtl/>
          <w:lang w:bidi="ar-SA"/>
        </w:rPr>
        <w:t xml:space="preserve">احسن </w:t>
      </w:r>
      <w:r w:rsidR="001B5E8F" w:rsidRPr="006F1D56">
        <w:rPr>
          <w:rFonts w:asciiTheme="minorHAnsi" w:eastAsiaTheme="minorEastAsia" w:hAnsiTheme="minorHAnsi" w:cs="B Nazanin"/>
          <w:b w:val="0"/>
          <w:bCs w:val="0"/>
          <w:spacing w:val="-6"/>
          <w:sz w:val="28"/>
          <w:szCs w:val="28"/>
          <w:rtl/>
          <w:lang w:bidi="ar-SA"/>
        </w:rPr>
        <w:t xml:space="preserve">بهره‌برداری </w:t>
      </w:r>
      <w:r w:rsidR="00931F77" w:rsidRPr="006F1D56">
        <w:rPr>
          <w:rFonts w:asciiTheme="minorHAnsi" w:eastAsiaTheme="minorEastAsia" w:hAnsiTheme="minorHAnsi" w:cs="B Nazanin" w:hint="cs"/>
          <w:b w:val="0"/>
          <w:bCs w:val="0"/>
          <w:spacing w:val="-6"/>
          <w:sz w:val="28"/>
          <w:szCs w:val="28"/>
          <w:rtl/>
          <w:lang w:bidi="ar-SA"/>
        </w:rPr>
        <w:t xml:space="preserve">نموده و </w:t>
      </w:r>
      <w:r w:rsidR="001B5E8F" w:rsidRPr="006F1D56">
        <w:rPr>
          <w:rFonts w:asciiTheme="minorHAnsi" w:eastAsiaTheme="minorEastAsia" w:hAnsiTheme="minorHAnsi" w:cs="B Nazanin"/>
          <w:b w:val="0"/>
          <w:bCs w:val="0"/>
          <w:spacing w:val="-6"/>
          <w:sz w:val="28"/>
          <w:szCs w:val="28"/>
          <w:rtl/>
          <w:lang w:bidi="ar-SA"/>
        </w:rPr>
        <w:t xml:space="preserve">ایجاد بستری مناسب برای یادگیری </w:t>
      </w:r>
      <w:r w:rsidR="00931F77" w:rsidRPr="006F1D56">
        <w:rPr>
          <w:rFonts w:asciiTheme="minorHAnsi" w:eastAsiaTheme="minorEastAsia" w:hAnsiTheme="minorHAnsi" w:cs="B Nazanin" w:hint="cs"/>
          <w:b w:val="0"/>
          <w:bCs w:val="0"/>
          <w:spacing w:val="-6"/>
          <w:sz w:val="28"/>
          <w:szCs w:val="28"/>
          <w:rtl/>
          <w:lang w:bidi="ar-SA"/>
        </w:rPr>
        <w:t xml:space="preserve">سازمانی </w:t>
      </w:r>
      <w:r w:rsidR="001B5E8F" w:rsidRPr="006F1D56">
        <w:rPr>
          <w:rFonts w:asciiTheme="minorHAnsi" w:eastAsiaTheme="minorEastAsia" w:hAnsiTheme="minorHAnsi" w:cs="B Nazanin"/>
          <w:b w:val="0"/>
          <w:bCs w:val="0"/>
          <w:spacing w:val="-6"/>
          <w:sz w:val="28"/>
          <w:szCs w:val="28"/>
          <w:rtl/>
          <w:lang w:bidi="ar-SA"/>
        </w:rPr>
        <w:t xml:space="preserve">مستمر و نوآوری </w:t>
      </w:r>
      <w:r w:rsidR="00931F77" w:rsidRPr="006F1D56">
        <w:rPr>
          <w:rFonts w:asciiTheme="minorHAnsi" w:eastAsiaTheme="minorEastAsia" w:hAnsiTheme="minorHAnsi" w:cs="B Nazanin" w:hint="cs"/>
          <w:b w:val="0"/>
          <w:bCs w:val="0"/>
          <w:spacing w:val="-6"/>
          <w:sz w:val="28"/>
          <w:szCs w:val="28"/>
          <w:rtl/>
          <w:lang w:bidi="ar-SA"/>
        </w:rPr>
        <w:t>فراهم کنند.</w:t>
      </w:r>
      <w:r w:rsidR="001B5E8F" w:rsidRPr="006F1D56">
        <w:rPr>
          <w:rFonts w:asciiTheme="minorHAnsi" w:eastAsiaTheme="minorEastAsia" w:hAnsiTheme="minorHAnsi" w:cs="B Nazanin" w:hint="cs"/>
          <w:b w:val="0"/>
          <w:bCs w:val="0"/>
          <w:spacing w:val="-6"/>
          <w:sz w:val="28"/>
          <w:szCs w:val="28"/>
          <w:rtl/>
          <w:lang w:bidi="ar-SA"/>
        </w:rPr>
        <w:t xml:space="preserve"> </w:t>
      </w:r>
    </w:p>
    <w:p w:rsidR="00392212" w:rsidRDefault="00716C49" w:rsidP="00931F77">
      <w:pPr>
        <w:bidi/>
        <w:jc w:val="both"/>
        <w:rPr>
          <w:rFonts w:cs="B Nazanin"/>
          <w:spacing w:val="-6"/>
          <w:sz w:val="28"/>
          <w:szCs w:val="28"/>
          <w:rtl/>
        </w:rPr>
      </w:pPr>
      <w:r w:rsidRPr="006F1D56">
        <w:rPr>
          <w:rFonts w:cs="B Nazanin"/>
          <w:spacing w:val="-6"/>
          <w:sz w:val="28"/>
          <w:szCs w:val="28"/>
          <w:rtl/>
        </w:rPr>
        <w:t>صنعت نفت یکی از صنایع استراتژیک و حیاتی در ایران محسوب می‌شود. این صنعت نه‌تنها تأثیر مستقیم</w:t>
      </w:r>
      <w:r w:rsidR="002335AD" w:rsidRPr="006F1D56">
        <w:rPr>
          <w:rFonts w:cs="B Nazanin" w:hint="cs"/>
          <w:spacing w:val="-6"/>
          <w:sz w:val="28"/>
          <w:szCs w:val="28"/>
          <w:rtl/>
        </w:rPr>
        <w:t xml:space="preserve"> و اساسی</w:t>
      </w:r>
      <w:r w:rsidRPr="006F1D56">
        <w:rPr>
          <w:rFonts w:cs="B Nazanin"/>
          <w:spacing w:val="-6"/>
          <w:sz w:val="28"/>
          <w:szCs w:val="28"/>
          <w:rtl/>
        </w:rPr>
        <w:t xml:space="preserve"> بر اقتصاد کشور دارد، بلکه نیازمند نوآوری، مدیریت دانش</w:t>
      </w:r>
      <w:r w:rsidR="002335AD" w:rsidRPr="006F1D56">
        <w:rPr>
          <w:rFonts w:cs="B Nazanin" w:hint="cs"/>
          <w:spacing w:val="-6"/>
          <w:sz w:val="28"/>
          <w:szCs w:val="28"/>
          <w:rtl/>
        </w:rPr>
        <w:t>، یادگیری سازمانی</w:t>
      </w:r>
      <w:r w:rsidRPr="006F1D56">
        <w:rPr>
          <w:rFonts w:cs="B Nazanin"/>
          <w:spacing w:val="-6"/>
          <w:sz w:val="28"/>
          <w:szCs w:val="28"/>
          <w:rtl/>
        </w:rPr>
        <w:t xml:space="preserve"> و سرمایه اجتماعی قوی برای بهینه‌سازی فرآیندها</w:t>
      </w:r>
      <w:r w:rsidR="002335AD" w:rsidRPr="006F1D56">
        <w:rPr>
          <w:rFonts w:cs="B Nazanin" w:hint="cs"/>
          <w:spacing w:val="-6"/>
          <w:sz w:val="28"/>
          <w:szCs w:val="28"/>
          <w:rtl/>
        </w:rPr>
        <w:t>، بهبود عملکرد، توسعه منابع انسانی</w:t>
      </w:r>
      <w:r w:rsidRPr="006F1D56">
        <w:rPr>
          <w:rFonts w:cs="B Nazanin"/>
          <w:spacing w:val="-6"/>
          <w:sz w:val="28"/>
          <w:szCs w:val="28"/>
          <w:rtl/>
        </w:rPr>
        <w:t xml:space="preserve"> و افزایش بهره‌وری است. در این میان، یادگیری سازمانی به‌عنوان ابزاری کلیدی برای تقویت توانمندی‌های کارکنان و افزایش تعاملات سازمانی شناخته می‌شود. این پژوهش تلاش دارد تا تأثیر یادگیری سازمانی بر هم‌افزایی سرمایه اجتماعی را در شرکت نفت فلات قاره ایران</w:t>
      </w:r>
      <w:r w:rsidR="002335AD" w:rsidRPr="006F1D56">
        <w:rPr>
          <w:rFonts w:cs="B Nazanin" w:hint="cs"/>
          <w:spacing w:val="-6"/>
          <w:sz w:val="28"/>
          <w:szCs w:val="28"/>
          <w:rtl/>
        </w:rPr>
        <w:t xml:space="preserve"> </w:t>
      </w:r>
      <w:r w:rsidRPr="006F1D56">
        <w:rPr>
          <w:rFonts w:cs="B Nazanin"/>
          <w:spacing w:val="-6"/>
          <w:sz w:val="28"/>
          <w:szCs w:val="28"/>
          <w:rtl/>
        </w:rPr>
        <w:t>بررسی کرده و مدلی برای ارتقای آن ارائه کند</w:t>
      </w:r>
      <w:r w:rsidRPr="006F1D56">
        <w:rPr>
          <w:rFonts w:cs="B Nazanin"/>
          <w:spacing w:val="-6"/>
          <w:sz w:val="28"/>
          <w:szCs w:val="28"/>
        </w:rPr>
        <w:t>.</w:t>
      </w:r>
    </w:p>
    <w:p w:rsidR="006F1D56" w:rsidRPr="006F1D56" w:rsidRDefault="006F1D56" w:rsidP="006F1D56">
      <w:pPr>
        <w:pStyle w:val="a"/>
        <w:spacing w:before="0" w:line="240" w:lineRule="auto"/>
        <w:jc w:val="both"/>
        <w:rPr>
          <w:rFonts w:asciiTheme="minorHAnsi" w:eastAsiaTheme="minorEastAsia" w:hAnsiTheme="minorHAnsi" w:cs="B Nazanin"/>
          <w:b w:val="0"/>
          <w:bCs w:val="0"/>
          <w:spacing w:val="-6"/>
          <w:sz w:val="28"/>
          <w:szCs w:val="28"/>
          <w:rtl/>
          <w:lang w:bidi="ar-SA"/>
        </w:rPr>
      </w:pPr>
      <w:r w:rsidRPr="006F1D56">
        <w:rPr>
          <w:rFonts w:asciiTheme="minorHAnsi" w:eastAsiaTheme="minorEastAsia" w:hAnsiTheme="minorHAnsi" w:cs="B Nazanin" w:hint="cs"/>
          <w:b w:val="0"/>
          <w:bCs w:val="0"/>
          <w:spacing w:val="-6"/>
          <w:sz w:val="28"/>
          <w:szCs w:val="28"/>
          <w:rtl/>
          <w:lang w:bidi="ar-SA"/>
        </w:rPr>
        <w:t>با توجه به این که در ادبیات پژوهش و مطالعات پیشین تلاش زیادی برای ادغام مفاهیم  ارائه</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مدل</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سرمایه</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اجتماعی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و</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یادگیری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سازمانی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 xml:space="preserve">انجام نشده است، سؤال اصلی پژوهش این است که </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مدل</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هم</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افزایی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سرمایه</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اجتماعی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و</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یادگیری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سازمانی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در</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شرکت</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ملی</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نفت</w:t>
      </w:r>
      <w:r w:rsidRPr="006F1D56">
        <w:rPr>
          <w:rFonts w:asciiTheme="minorHAnsi" w:eastAsiaTheme="minorEastAsia" w:hAnsiTheme="minorHAnsi" w:cs="B Nazanin"/>
          <w:b w:val="0"/>
          <w:bCs w:val="0"/>
          <w:spacing w:val="-6"/>
          <w:sz w:val="28"/>
          <w:szCs w:val="28"/>
          <w:lang w:bidi="ar-SA"/>
        </w:rPr>
        <w:t xml:space="preserve"> </w:t>
      </w:r>
      <w:r w:rsidRPr="006F1D56">
        <w:rPr>
          <w:rFonts w:asciiTheme="minorHAnsi" w:eastAsiaTheme="minorEastAsia" w:hAnsiTheme="minorHAnsi" w:cs="B Nazanin" w:hint="cs"/>
          <w:b w:val="0"/>
          <w:bCs w:val="0"/>
          <w:spacing w:val="-6"/>
          <w:sz w:val="28"/>
          <w:szCs w:val="28"/>
          <w:rtl/>
          <w:lang w:bidi="ar-SA"/>
        </w:rPr>
        <w:t>ایران چگونه است؟</w:t>
      </w:r>
    </w:p>
    <w:p w:rsidR="006F1D56" w:rsidRPr="006F1D56" w:rsidRDefault="006F1D56" w:rsidP="006F1D56">
      <w:pPr>
        <w:bidi/>
        <w:jc w:val="both"/>
        <w:rPr>
          <w:rFonts w:cs="B Nazanin"/>
          <w:spacing w:val="-6"/>
          <w:sz w:val="28"/>
          <w:szCs w:val="28"/>
          <w:rtl/>
        </w:rPr>
      </w:pPr>
    </w:p>
    <w:p w:rsidR="00392212" w:rsidRDefault="00716C49" w:rsidP="00392212">
      <w:pPr>
        <w:pStyle w:val="ListParagraph"/>
        <w:bidi/>
        <w:jc w:val="both"/>
        <w:rPr>
          <w:rFonts w:cs="B Nazanin"/>
          <w:b/>
          <w:bCs/>
          <w:sz w:val="28"/>
          <w:szCs w:val="28"/>
        </w:rPr>
      </w:pPr>
      <w:r w:rsidRPr="006F1D56">
        <w:rPr>
          <w:rFonts w:cs="B Nazanin"/>
          <w:sz w:val="28"/>
          <w:szCs w:val="28"/>
        </w:rPr>
        <w:lastRenderedPageBreak/>
        <w:br/>
      </w:r>
      <w:r w:rsidRPr="006F1D56">
        <w:rPr>
          <w:rFonts w:cs="B Nazanin"/>
          <w:sz w:val="28"/>
          <w:szCs w:val="28"/>
        </w:rPr>
        <w:br/>
      </w:r>
      <w:r w:rsidRPr="006F1D56">
        <w:rPr>
          <w:rFonts w:cs="B Nazanin"/>
          <w:b/>
          <w:bCs/>
          <w:sz w:val="28"/>
          <w:szCs w:val="28"/>
          <w:rtl/>
          <w:lang w:bidi="fa-IR"/>
        </w:rPr>
        <w:t>۲</w:t>
      </w:r>
      <w:r w:rsidRPr="006F1D56">
        <w:rPr>
          <w:rFonts w:cs="B Nazanin"/>
          <w:b/>
          <w:bCs/>
          <w:sz w:val="28"/>
          <w:szCs w:val="28"/>
        </w:rPr>
        <w:t xml:space="preserve">. </w:t>
      </w:r>
      <w:r w:rsidR="00BB1A57" w:rsidRPr="006F1D56">
        <w:rPr>
          <w:rFonts w:cs="B Nazanin" w:hint="cs"/>
          <w:b/>
          <w:bCs/>
          <w:sz w:val="28"/>
          <w:szCs w:val="28"/>
          <w:rtl/>
        </w:rPr>
        <w:t xml:space="preserve"> </w:t>
      </w:r>
      <w:r w:rsidRPr="006F1D56">
        <w:rPr>
          <w:rFonts w:cs="B Nazanin"/>
          <w:b/>
          <w:bCs/>
          <w:sz w:val="28"/>
          <w:szCs w:val="28"/>
          <w:rtl/>
        </w:rPr>
        <w:t>مبانی نظری و پیشینه پژوهش</w:t>
      </w:r>
    </w:p>
    <w:p w:rsidR="007E2CA5" w:rsidRPr="007E2CA5" w:rsidRDefault="007E2CA5" w:rsidP="007E2CA5">
      <w:pPr>
        <w:bidi/>
        <w:jc w:val="both"/>
        <w:rPr>
          <w:rFonts w:cs="B Nazanin"/>
          <w:sz w:val="24"/>
          <w:szCs w:val="24"/>
          <w:rtl/>
          <w:lang w:bidi="fa-IR"/>
        </w:rPr>
      </w:pPr>
      <w:r>
        <w:rPr>
          <w:rFonts w:cs="B Nazanin" w:hint="cs"/>
          <w:b/>
          <w:bCs/>
          <w:sz w:val="24"/>
          <w:szCs w:val="24"/>
          <w:rtl/>
          <w:lang w:bidi="fa-IR"/>
        </w:rPr>
        <w:t xml:space="preserve">1.2 </w:t>
      </w:r>
      <w:r w:rsidRPr="007E2CA5">
        <w:rPr>
          <w:rFonts w:cs="B Nazanin" w:hint="cs"/>
          <w:b/>
          <w:bCs/>
          <w:sz w:val="24"/>
          <w:szCs w:val="24"/>
          <w:rtl/>
          <w:lang w:bidi="fa-IR"/>
        </w:rPr>
        <w:t>مبانی نظری</w:t>
      </w:r>
    </w:p>
    <w:p w:rsidR="0061677A" w:rsidRPr="006F1D56" w:rsidRDefault="007E2CA5" w:rsidP="007E2CA5">
      <w:pPr>
        <w:bidi/>
        <w:rPr>
          <w:rFonts w:cs="B Nazanin"/>
          <w:sz w:val="28"/>
          <w:szCs w:val="28"/>
          <w:rtl/>
        </w:rPr>
      </w:pPr>
      <w:r w:rsidRPr="00E445C3">
        <w:rPr>
          <w:rFonts w:cs="B Nazanin" w:hint="cs"/>
          <w:b/>
          <w:bCs/>
          <w:sz w:val="24"/>
          <w:szCs w:val="24"/>
          <w:rtl/>
          <w:lang w:bidi="fa-IR"/>
        </w:rPr>
        <w:t>یا</w:t>
      </w:r>
      <w:r w:rsidR="00716C49" w:rsidRPr="00E445C3">
        <w:rPr>
          <w:rFonts w:cs="B Nazanin"/>
          <w:b/>
          <w:bCs/>
          <w:sz w:val="24"/>
          <w:szCs w:val="24"/>
          <w:rtl/>
        </w:rPr>
        <w:t>دگیری سازمانی</w:t>
      </w:r>
      <w:r w:rsidR="00716C49" w:rsidRPr="006F1D56">
        <w:rPr>
          <w:rFonts w:cs="B Nazanin"/>
          <w:sz w:val="28"/>
          <w:szCs w:val="28"/>
        </w:rPr>
        <w:br/>
      </w:r>
      <w:r w:rsidR="00716C49" w:rsidRPr="006F1D56">
        <w:rPr>
          <w:rFonts w:cs="B Nazanin"/>
          <w:sz w:val="28"/>
          <w:szCs w:val="28"/>
          <w:rtl/>
        </w:rPr>
        <w:t>یادگیری سازمانی به فرآیند کسب، به اشتراک‌گذاری و به‌کارگیری دانش در یک سازمان اشاره دارد که منجر به بهبود مستمر و رشد سازمانی می‌شود. مدل‌های مهم در این حوزه عبارت‌اند از</w:t>
      </w:r>
      <w:r w:rsidR="00716C49" w:rsidRPr="006F1D56">
        <w:rPr>
          <w:rFonts w:cs="B Nazanin"/>
          <w:sz w:val="28"/>
          <w:szCs w:val="28"/>
        </w:rPr>
        <w:t>:</w:t>
      </w:r>
      <w:r w:rsidR="00716C49" w:rsidRPr="006F1D56">
        <w:rPr>
          <w:rFonts w:cs="B Nazanin"/>
          <w:sz w:val="28"/>
          <w:szCs w:val="28"/>
        </w:rPr>
        <w:br/>
      </w:r>
      <w:r w:rsidR="00716C49" w:rsidRPr="006F1D56">
        <w:rPr>
          <w:rFonts w:cs="B Nazanin"/>
          <w:sz w:val="28"/>
          <w:szCs w:val="28"/>
          <w:rtl/>
        </w:rPr>
        <w:t>مدل پنج اصل یادگیری سازمانی سنگه</w:t>
      </w:r>
      <w:r w:rsidR="00716C49" w:rsidRPr="006F1D56">
        <w:rPr>
          <w:rFonts w:cs="B Nazanin"/>
          <w:sz w:val="28"/>
          <w:szCs w:val="28"/>
        </w:rPr>
        <w:br/>
      </w:r>
      <w:r w:rsidR="00716C49" w:rsidRPr="006F1D56">
        <w:rPr>
          <w:rFonts w:cs="B Nazanin"/>
          <w:sz w:val="28"/>
          <w:szCs w:val="28"/>
          <w:rtl/>
        </w:rPr>
        <w:t>مدل یادگیری سازمانی سه‌حلقه‌ای آرجریس و شون</w:t>
      </w:r>
      <w:r w:rsidR="00716C49" w:rsidRPr="006F1D56">
        <w:rPr>
          <w:rFonts w:cs="B Nazanin"/>
          <w:sz w:val="28"/>
          <w:szCs w:val="28"/>
        </w:rPr>
        <w:br/>
      </w:r>
      <w:r w:rsidR="00716C49" w:rsidRPr="006F1D56">
        <w:rPr>
          <w:rFonts w:cs="B Nazanin"/>
          <w:sz w:val="28"/>
          <w:szCs w:val="28"/>
          <w:rtl/>
        </w:rPr>
        <w:t>مدل سیستم‌های پویا در یادگیری سازمانی</w:t>
      </w:r>
    </w:p>
    <w:p w:rsidR="007E2CA5" w:rsidRDefault="00F962E3" w:rsidP="007E2CA5">
      <w:pPr>
        <w:bidi/>
        <w:jc w:val="both"/>
        <w:rPr>
          <w:rFonts w:cs="B Nazanin"/>
          <w:sz w:val="28"/>
          <w:szCs w:val="28"/>
          <w:rtl/>
        </w:rPr>
      </w:pPr>
      <w:r w:rsidRPr="006F1D56">
        <w:rPr>
          <w:rFonts w:cs="B Nazanin"/>
          <w:sz w:val="28"/>
          <w:szCs w:val="28"/>
          <w:rtl/>
        </w:rPr>
        <w:t xml:space="preserve">شون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از نوع </w:t>
      </w:r>
      <w:r w:rsidRPr="006F1D56">
        <w:rPr>
          <w:rFonts w:cs="B Nazanin" w:hint="cs"/>
          <w:sz w:val="28"/>
          <w:szCs w:val="28"/>
          <w:rtl/>
        </w:rPr>
        <w:t xml:space="preserve">تعاملی </w:t>
      </w:r>
      <w:r w:rsidRPr="006F1D56">
        <w:rPr>
          <w:rFonts w:cs="B Nazanin"/>
          <w:sz w:val="28"/>
          <w:szCs w:val="28"/>
          <w:rtl/>
        </w:rPr>
        <w:t xml:space="preserve">و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تحول آفر</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را پ</w:t>
      </w:r>
      <w:r w:rsidRPr="006F1D56">
        <w:rPr>
          <w:rFonts w:cs="B Nazanin" w:hint="cs"/>
          <w:sz w:val="28"/>
          <w:szCs w:val="28"/>
          <w:rtl/>
        </w:rPr>
        <w:t>ی</w:t>
      </w:r>
      <w:r w:rsidRPr="006F1D56">
        <w:rPr>
          <w:rFonts w:cs="B Nazanin" w:hint="eastAsia"/>
          <w:sz w:val="28"/>
          <w:szCs w:val="28"/>
          <w:rtl/>
        </w:rPr>
        <w:t>شنهاد</w:t>
      </w:r>
      <w:r w:rsidRPr="006F1D56">
        <w:rPr>
          <w:rFonts w:cs="B Nazanin"/>
          <w:sz w:val="28"/>
          <w:szCs w:val="28"/>
          <w:rtl/>
        </w:rPr>
        <w:t xml:space="preserve"> کرد</w:t>
      </w:r>
      <w:r w:rsidRPr="006F1D56">
        <w:rPr>
          <w:rFonts w:cs="B Nazanin" w:hint="cs"/>
          <w:sz w:val="28"/>
          <w:szCs w:val="28"/>
          <w:rtl/>
        </w:rPr>
        <w:t>(</w:t>
      </w:r>
      <w:r w:rsidRPr="006F1D56">
        <w:rPr>
          <w:rFonts w:ascii="MsYekan" w:hAnsi="MsYekan" w:cs="B Nazanin"/>
          <w:sz w:val="28"/>
          <w:szCs w:val="28"/>
          <w:shd w:val="clear" w:color="auto" w:fill="FFFFFF"/>
          <w:rtl/>
        </w:rPr>
        <w:t>آرجریس</w:t>
      </w:r>
      <w:r w:rsidR="006F1D56">
        <w:rPr>
          <w:rFonts w:ascii="MsYekan" w:hAnsi="MsYekan" w:cs="B Nazanin" w:hint="cs"/>
          <w:sz w:val="28"/>
          <w:szCs w:val="28"/>
          <w:shd w:val="clear" w:color="auto" w:fill="FFFFFF"/>
          <w:rtl/>
        </w:rPr>
        <w:t xml:space="preserve"> و شون</w:t>
      </w:r>
      <w:r w:rsidR="00116910">
        <w:rPr>
          <w:rFonts w:ascii="MsYekan" w:hAnsi="MsYekan" w:cs="B Nazanin" w:hint="cs"/>
          <w:sz w:val="28"/>
          <w:szCs w:val="28"/>
          <w:shd w:val="clear" w:color="auto" w:fill="FFFFFF"/>
          <w:vertAlign w:val="superscript"/>
          <w:rtl/>
        </w:rPr>
        <w:t>1</w:t>
      </w:r>
      <w:r w:rsidRPr="006F1D56">
        <w:rPr>
          <w:rFonts w:ascii="MsYekan" w:hAnsi="MsYekan" w:cs="B Nazanin" w:hint="cs"/>
          <w:sz w:val="28"/>
          <w:szCs w:val="28"/>
          <w:shd w:val="clear" w:color="auto" w:fill="FFFFFF"/>
          <w:rtl/>
        </w:rPr>
        <w:t xml:space="preserve"> ,1997</w:t>
      </w:r>
      <w:r w:rsidRPr="006F1D56">
        <w:rPr>
          <w:rFonts w:cs="B Nazanin" w:hint="cs"/>
          <w:sz w:val="28"/>
          <w:szCs w:val="28"/>
          <w:rtl/>
        </w:rPr>
        <w:t>)</w:t>
      </w:r>
      <w:r w:rsidRPr="006F1D56">
        <w:rPr>
          <w:rFonts w:cs="B Nazanin"/>
          <w:sz w:val="28"/>
          <w:szCs w:val="28"/>
          <w:rtl/>
        </w:rPr>
        <w:t xml:space="preserve"> و پ</w:t>
      </w:r>
      <w:r w:rsidRPr="006F1D56">
        <w:rPr>
          <w:rFonts w:cs="B Nazanin" w:hint="cs"/>
          <w:sz w:val="28"/>
          <w:szCs w:val="28"/>
          <w:rtl/>
        </w:rPr>
        <w:t>ی</w:t>
      </w:r>
      <w:r w:rsidRPr="006F1D56">
        <w:rPr>
          <w:rFonts w:cs="B Nazanin" w:hint="eastAsia"/>
          <w:sz w:val="28"/>
          <w:szCs w:val="28"/>
          <w:rtl/>
        </w:rPr>
        <w:t>تر</w:t>
      </w:r>
      <w:r w:rsidRPr="006F1D56">
        <w:rPr>
          <w:rFonts w:cs="B Nazanin"/>
          <w:sz w:val="28"/>
          <w:szCs w:val="28"/>
          <w:rtl/>
        </w:rPr>
        <w:t>شنگ ج</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تطب</w:t>
      </w:r>
      <w:r w:rsidRPr="006F1D56">
        <w:rPr>
          <w:rFonts w:cs="B Nazanin" w:hint="cs"/>
          <w:sz w:val="28"/>
          <w:szCs w:val="28"/>
          <w:rtl/>
        </w:rPr>
        <w:t>ی</w:t>
      </w:r>
      <w:r w:rsidRPr="006F1D56">
        <w:rPr>
          <w:rFonts w:cs="B Nazanin" w:hint="eastAsia"/>
          <w:sz w:val="28"/>
          <w:szCs w:val="28"/>
          <w:rtl/>
        </w:rPr>
        <w:t>ق</w:t>
      </w:r>
      <w:r w:rsidRPr="006F1D56">
        <w:rPr>
          <w:rFonts w:cs="B Nazanin" w:hint="cs"/>
          <w:sz w:val="28"/>
          <w:szCs w:val="28"/>
          <w:rtl/>
        </w:rPr>
        <w:t>ی</w:t>
      </w:r>
      <w:r w:rsidRPr="006F1D56">
        <w:rPr>
          <w:rFonts w:cs="B Nazanin"/>
          <w:sz w:val="28"/>
          <w:szCs w:val="28"/>
          <w:rtl/>
        </w:rPr>
        <w:t xml:space="preserve"> و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مولد را پ</w:t>
      </w:r>
      <w:r w:rsidRPr="006F1D56">
        <w:rPr>
          <w:rFonts w:cs="B Nazanin" w:hint="cs"/>
          <w:sz w:val="28"/>
          <w:szCs w:val="28"/>
          <w:rtl/>
        </w:rPr>
        <w:t>ی</w:t>
      </w:r>
      <w:r w:rsidRPr="006F1D56">
        <w:rPr>
          <w:rFonts w:cs="B Nazanin" w:hint="eastAsia"/>
          <w:sz w:val="28"/>
          <w:szCs w:val="28"/>
          <w:rtl/>
        </w:rPr>
        <w:t>شنهاد</w:t>
      </w:r>
      <w:r w:rsidRPr="006F1D56">
        <w:rPr>
          <w:rFonts w:cs="B Nazanin"/>
          <w:sz w:val="28"/>
          <w:szCs w:val="28"/>
          <w:rtl/>
        </w:rPr>
        <w:t xml:space="preserve"> کرد</w:t>
      </w:r>
      <w:r w:rsidRPr="006F1D56">
        <w:rPr>
          <w:rFonts w:cs="B Nazanin" w:hint="cs"/>
          <w:sz w:val="28"/>
          <w:szCs w:val="28"/>
          <w:rtl/>
        </w:rPr>
        <w:t>(</w:t>
      </w:r>
      <w:r w:rsidRPr="006F1D56">
        <w:rPr>
          <w:rFonts w:ascii="MsYekan" w:hAnsi="MsYekan" w:cs="B Nazanin"/>
          <w:sz w:val="28"/>
          <w:szCs w:val="28"/>
          <w:shd w:val="clear" w:color="auto" w:fill="FFFFFF"/>
          <w:rtl/>
        </w:rPr>
        <w:t>ژو</w:t>
      </w:r>
      <w:r w:rsidR="00116910">
        <w:rPr>
          <w:rStyle w:val="FootnoteReference"/>
          <w:rFonts w:ascii="MsYekan" w:hAnsi="MsYekan" w:cs="B Nazanin" w:hint="cs"/>
          <w:sz w:val="28"/>
          <w:szCs w:val="28"/>
          <w:shd w:val="clear" w:color="auto" w:fill="FFFFFF"/>
          <w:rtl/>
        </w:rPr>
        <w:t>2</w:t>
      </w:r>
      <w:r w:rsidRPr="006F1D56">
        <w:rPr>
          <w:rFonts w:ascii="MsYekan" w:hAnsi="MsYekan" w:cs="B Nazanin" w:hint="cs"/>
          <w:sz w:val="28"/>
          <w:szCs w:val="28"/>
          <w:shd w:val="clear" w:color="auto" w:fill="FFFFFF"/>
          <w:rtl/>
        </w:rPr>
        <w:t>، 2022).</w:t>
      </w:r>
      <w:r w:rsidR="0092227C" w:rsidRPr="006F1D56">
        <w:rPr>
          <w:rFonts w:cs="B Nazanin" w:hint="cs"/>
          <w:sz w:val="28"/>
          <w:szCs w:val="28"/>
          <w:rtl/>
        </w:rPr>
        <w:t xml:space="preserve"> </w:t>
      </w:r>
      <w:r w:rsidRPr="006F1D56">
        <w:rPr>
          <w:rFonts w:ascii="MsYekan" w:hAnsi="MsYekan" w:cs="B Nazanin"/>
          <w:sz w:val="28"/>
          <w:szCs w:val="28"/>
          <w:shd w:val="clear" w:color="auto" w:fill="FFFFFF"/>
          <w:rtl/>
        </w:rPr>
        <w:t>در فرآیند شهود، یادگیری از ضمیر ناخودآگاه کارمند شروع می‌شود، زیرا بینش‌های جدید بارها تفسیر می‌شوند و این بینش‌های متبلور نقشه‌های شناختی را تشکیل می‌دهند که به سهام تک تک کارکنان تبدیل می‌شوندب</w:t>
      </w:r>
      <w:r w:rsidRPr="006F1D56">
        <w:rPr>
          <w:rFonts w:ascii="MsYekan" w:hAnsi="MsYekan" w:cs="B Nazanin" w:hint="cs"/>
          <w:sz w:val="28"/>
          <w:szCs w:val="28"/>
          <w:shd w:val="clear" w:color="auto" w:fill="FFFFFF"/>
          <w:rtl/>
        </w:rPr>
        <w:t>(ب</w:t>
      </w:r>
      <w:r w:rsidRPr="006F1D56">
        <w:rPr>
          <w:rFonts w:ascii="MsYekan" w:hAnsi="MsYekan" w:cs="B Nazanin"/>
          <w:sz w:val="28"/>
          <w:szCs w:val="28"/>
          <w:shd w:val="clear" w:color="auto" w:fill="FFFFFF"/>
          <w:rtl/>
        </w:rPr>
        <w:t>ونتیس</w:t>
      </w:r>
      <w:r w:rsidRPr="006F1D56">
        <w:rPr>
          <w:rStyle w:val="FootnoteReference"/>
          <w:rFonts w:ascii="MsYekan" w:hAnsi="MsYekan" w:cs="B Nazanin"/>
          <w:sz w:val="28"/>
          <w:szCs w:val="28"/>
          <w:shd w:val="clear" w:color="auto" w:fill="FFFFFF"/>
          <w:rtl/>
        </w:rPr>
        <w:footnoteReference w:id="3"/>
      </w:r>
      <w:r w:rsidRPr="006F1D56">
        <w:rPr>
          <w:rFonts w:ascii="MsYekan" w:hAnsi="MsYekan" w:cs="B Nazanin" w:hint="cs"/>
          <w:sz w:val="28"/>
          <w:szCs w:val="28"/>
          <w:shd w:val="clear" w:color="auto" w:fill="FFFFFF"/>
          <w:rtl/>
        </w:rPr>
        <w:t xml:space="preserve"> و همکاران، 2002).</w:t>
      </w:r>
      <w:r w:rsidRPr="006F1D56">
        <w:rPr>
          <w:rFonts w:ascii="MsYekan" w:hAnsi="MsYekan" w:cs="B Nazanin"/>
          <w:sz w:val="28"/>
          <w:szCs w:val="28"/>
          <w:shd w:val="clear" w:color="auto" w:fill="FFFFFF"/>
          <w:rtl/>
        </w:rPr>
        <w:t>سازمان‌ها این درک مشترک را نهادینه می‌کنند و شکل نهایی یادگیری سازمانی را ارائه می‌کنند که از طریق اعمال، روال‌ها و ساختار سازمانی آنها منعکس می‌شود (ورا و کراسان</w:t>
      </w:r>
      <w:r w:rsidRPr="006F1D56">
        <w:rPr>
          <w:rStyle w:val="FootnoteReference"/>
          <w:rFonts w:ascii="MsYekan" w:hAnsi="MsYekan" w:cs="B Nazanin"/>
          <w:sz w:val="28"/>
          <w:szCs w:val="28"/>
          <w:shd w:val="clear" w:color="auto" w:fill="FFFFFF"/>
          <w:rtl/>
        </w:rPr>
        <w:footnoteReference w:id="4"/>
      </w:r>
      <w:r w:rsidRPr="006F1D56">
        <w:rPr>
          <w:rFonts w:ascii="MsYekan" w:hAnsi="MsYekan" w:cs="B Nazanin" w:hint="cs"/>
          <w:sz w:val="28"/>
          <w:szCs w:val="28"/>
          <w:shd w:val="clear" w:color="auto" w:fill="FFFFFF"/>
          <w:rtl/>
        </w:rPr>
        <w:t>، 2004).</w:t>
      </w:r>
      <w:r w:rsidRPr="006F1D56">
        <w:rPr>
          <w:rFonts w:ascii="MsYekan" w:hAnsi="MsYekan" w:cs="B Nazanin"/>
          <w:sz w:val="28"/>
          <w:szCs w:val="28"/>
          <w:shd w:val="clear" w:color="auto" w:fill="FFFFFF"/>
          <w:rtl/>
        </w:rPr>
        <w:t>به طور خاص، یادگیری سازمانی «فرایند بهبود اقدامات از طریق دانش و درک بهتر» است</w:t>
      </w:r>
      <w:r w:rsidRPr="006F1D56">
        <w:rPr>
          <w:rFonts w:ascii="MsYekan" w:hAnsi="MsYekan" w:cs="B Nazanin" w:hint="cs"/>
          <w:sz w:val="28"/>
          <w:szCs w:val="28"/>
          <w:shd w:val="clear" w:color="auto" w:fill="FFFFFF"/>
          <w:rtl/>
        </w:rPr>
        <w:t>(</w:t>
      </w:r>
      <w:r w:rsidRPr="006F1D56">
        <w:rPr>
          <w:rFonts w:cs="B Nazanin" w:hint="cs"/>
          <w:sz w:val="28"/>
          <w:szCs w:val="28"/>
          <w:rtl/>
        </w:rPr>
        <w:t xml:space="preserve"> </w:t>
      </w:r>
      <w:r w:rsidRPr="006F1D56">
        <w:rPr>
          <w:rFonts w:ascii="MsYekan" w:hAnsi="MsYekan" w:cs="B Nazanin"/>
          <w:sz w:val="28"/>
          <w:szCs w:val="28"/>
          <w:shd w:val="clear" w:color="auto" w:fill="FFFFFF"/>
          <w:rtl/>
        </w:rPr>
        <w:t>فیولند لایلز</w:t>
      </w:r>
      <w:r w:rsidRPr="006F1D56">
        <w:rPr>
          <w:rStyle w:val="FootnoteReference"/>
          <w:rFonts w:ascii="MsYekan" w:hAnsi="MsYekan" w:cs="B Nazanin"/>
          <w:sz w:val="28"/>
          <w:szCs w:val="28"/>
          <w:shd w:val="clear" w:color="auto" w:fill="FFFFFF"/>
          <w:rtl/>
        </w:rPr>
        <w:footnoteReference w:id="5"/>
      </w:r>
      <w:r w:rsidRPr="006F1D56">
        <w:rPr>
          <w:rFonts w:ascii="MsYekan" w:hAnsi="MsYekan" w:cs="B Nazanin" w:hint="cs"/>
          <w:sz w:val="28"/>
          <w:szCs w:val="28"/>
          <w:shd w:val="clear" w:color="auto" w:fill="FFFFFF"/>
          <w:rtl/>
        </w:rPr>
        <w:t>، 1985: 803).ی</w:t>
      </w:r>
      <w:r w:rsidRPr="006F1D56">
        <w:rPr>
          <w:rFonts w:ascii="MsYekan" w:hAnsi="MsYekan" w:cs="B Nazanin"/>
          <w:sz w:val="28"/>
          <w:szCs w:val="28"/>
          <w:shd w:val="clear" w:color="auto" w:fill="FFFFFF"/>
          <w:rtl/>
        </w:rPr>
        <w:t>ادگیری از محیط بیرونی همچنین باعث می شود که کارکنان از نیازهای مشتریان و توانایی های رقبا آگاه شوند</w:t>
      </w:r>
      <w:r w:rsidRPr="006F1D56">
        <w:rPr>
          <w:rFonts w:cs="B Nazanin" w:hint="cs"/>
          <w:sz w:val="28"/>
          <w:szCs w:val="28"/>
          <w:rtl/>
        </w:rPr>
        <w:t xml:space="preserve">. </w:t>
      </w:r>
      <w:r w:rsidRPr="006F1D56">
        <w:rPr>
          <w:rFonts w:ascii="MsYekan" w:hAnsi="MsYekan" w:cs="B Nazanin"/>
          <w:sz w:val="28"/>
          <w:szCs w:val="28"/>
          <w:shd w:val="clear" w:color="auto" w:fill="FFFFFF"/>
          <w:rtl/>
        </w:rPr>
        <w:t>به منظور حفظ مشتریان فعلی و جذب مشتریان جدید، یادگیری رفتارها</w:t>
      </w:r>
      <w:r w:rsidR="006F1D56">
        <w:rPr>
          <w:rFonts w:ascii="MsYekan" w:hAnsi="MsYekan" w:cs="B Nazanin" w:hint="cs"/>
          <w:sz w:val="28"/>
          <w:szCs w:val="28"/>
          <w:rtl/>
        </w:rPr>
        <w:t xml:space="preserve"> </w:t>
      </w:r>
      <w:r w:rsidRPr="006F1D56">
        <w:rPr>
          <w:rFonts w:ascii="MsYekan" w:hAnsi="MsYekan" w:cs="B Nazanin"/>
          <w:sz w:val="28"/>
          <w:szCs w:val="28"/>
          <w:shd w:val="clear" w:color="auto" w:fill="FFFFFF"/>
          <w:rtl/>
        </w:rPr>
        <w:t>می تواند به سازمان ها در ایجاد محصولات جدید و افزایش حجم تولید کمک کند</w:t>
      </w:r>
      <w:r w:rsidRPr="006F1D56">
        <w:rPr>
          <w:rFonts w:cs="B Nazanin" w:hint="cs"/>
          <w:sz w:val="28"/>
          <w:szCs w:val="28"/>
          <w:rtl/>
        </w:rPr>
        <w:t xml:space="preserve">. </w:t>
      </w:r>
      <w:r w:rsidRPr="006F1D56">
        <w:rPr>
          <w:rFonts w:ascii="MsYekan" w:hAnsi="MsYekan" w:cs="B Nazanin"/>
          <w:sz w:val="28"/>
          <w:szCs w:val="28"/>
          <w:shd w:val="clear" w:color="auto" w:fill="FFFFFF"/>
          <w:rtl/>
        </w:rPr>
        <w:t>زمانی که تولیدکنندگان از تامین کنندگان خود یاد می گیرند و پیشنهادات آنها را در خصوص بهبود فرآیندهای تولید یا محصولات اتخاذ می کنند</w:t>
      </w:r>
      <w:r w:rsidRPr="006F1D56">
        <w:rPr>
          <w:rFonts w:cs="B Nazanin" w:hint="cs"/>
          <w:sz w:val="28"/>
          <w:szCs w:val="28"/>
          <w:rtl/>
        </w:rPr>
        <w:t xml:space="preserve">, </w:t>
      </w:r>
      <w:r w:rsidRPr="006F1D56">
        <w:rPr>
          <w:rFonts w:ascii="MsYekan" w:hAnsi="MsYekan" w:cs="B Nazanin"/>
          <w:sz w:val="28"/>
          <w:szCs w:val="28"/>
          <w:shd w:val="clear" w:color="auto" w:fill="FFFFFF"/>
          <w:rtl/>
        </w:rPr>
        <w:t>احتمال بیشتری وجود دارد که تامین کنندگان تلاش کنند تا سفارشات تولیدکنندگان را در سریع ترین زمان ممکن تحویل دهند</w:t>
      </w:r>
      <w:r w:rsidRPr="006F1D56">
        <w:rPr>
          <w:rFonts w:cs="B Nazanin" w:hint="cs"/>
          <w:sz w:val="28"/>
          <w:szCs w:val="28"/>
          <w:rtl/>
        </w:rPr>
        <w:t xml:space="preserve">. </w:t>
      </w:r>
      <w:r w:rsidRPr="006F1D56">
        <w:rPr>
          <w:rFonts w:ascii="MsYekan" w:hAnsi="MsYekan" w:cs="B Nazanin"/>
          <w:sz w:val="28"/>
          <w:szCs w:val="28"/>
          <w:shd w:val="clear" w:color="auto" w:fill="FFFFFF"/>
          <w:rtl/>
        </w:rPr>
        <w:t xml:space="preserve">شرکت هایی که در ایجاد سیستم های یادگیری سازمانی با حمایت تامین کنندگان خود نقش دارند، شاهد چرخه های سفارشی کوتاه و کارآمد </w:t>
      </w:r>
      <w:r w:rsidRPr="006F1D56">
        <w:rPr>
          <w:rFonts w:ascii="MsYekan" w:hAnsi="MsYekan" w:cs="B Nazanin" w:hint="cs"/>
          <w:sz w:val="28"/>
          <w:szCs w:val="28"/>
          <w:shd w:val="clear" w:color="auto" w:fill="FFFFFF"/>
          <w:rtl/>
        </w:rPr>
        <w:t>خواهند بود(</w:t>
      </w:r>
      <w:r w:rsidRPr="006F1D56">
        <w:rPr>
          <w:rFonts w:ascii="MsYekan" w:hAnsi="MsYekan" w:cs="B Nazanin"/>
          <w:sz w:val="28"/>
          <w:szCs w:val="28"/>
          <w:shd w:val="clear" w:color="auto" w:fill="FFFFFF"/>
          <w:rtl/>
        </w:rPr>
        <w:t>هالت</w:t>
      </w:r>
      <w:r w:rsidRPr="006F1D56">
        <w:rPr>
          <w:rStyle w:val="FootnoteReference"/>
          <w:rFonts w:ascii="MsYekan" w:hAnsi="MsYekan" w:cs="B Nazanin"/>
          <w:sz w:val="28"/>
          <w:szCs w:val="28"/>
          <w:shd w:val="clear" w:color="auto" w:fill="FFFFFF"/>
          <w:rtl/>
        </w:rPr>
        <w:footnoteReference w:id="6"/>
      </w:r>
      <w:r w:rsidRPr="006F1D56">
        <w:rPr>
          <w:rFonts w:ascii="MsYekan" w:hAnsi="MsYekan" w:cs="B Nazanin"/>
          <w:sz w:val="28"/>
          <w:szCs w:val="28"/>
          <w:shd w:val="clear" w:color="auto" w:fill="FFFFFF"/>
          <w:rtl/>
        </w:rPr>
        <w:t xml:space="preserve"> </w:t>
      </w:r>
      <w:r w:rsidRPr="006F1D56">
        <w:rPr>
          <w:rFonts w:ascii="MsYekan" w:hAnsi="MsYekan" w:cs="B Nazanin"/>
          <w:sz w:val="28"/>
          <w:szCs w:val="28"/>
          <w:shd w:val="clear" w:color="auto" w:fill="FFFFFF"/>
          <w:rtl/>
        </w:rPr>
        <w:lastRenderedPageBreak/>
        <w:t>و همکاران</w:t>
      </w:r>
      <w:r w:rsidRPr="006F1D56">
        <w:rPr>
          <w:rFonts w:ascii="MsYekan" w:hAnsi="MsYekan" w:cs="B Nazanin" w:hint="cs"/>
          <w:sz w:val="28"/>
          <w:szCs w:val="28"/>
          <w:shd w:val="clear" w:color="auto" w:fill="FFFFFF"/>
          <w:rtl/>
        </w:rPr>
        <w:t>، 2003).</w:t>
      </w:r>
      <w:r w:rsidRPr="006F1D56">
        <w:rPr>
          <w:rFonts w:ascii="MsYekan" w:hAnsi="MsYekan" w:cs="B Nazanin"/>
          <w:sz w:val="28"/>
          <w:szCs w:val="28"/>
          <w:shd w:val="clear" w:color="auto" w:fill="FFFFFF"/>
          <w:rtl/>
        </w:rPr>
        <w:t xml:space="preserve"> </w:t>
      </w:r>
      <w:r w:rsidRPr="006F1D56">
        <w:rPr>
          <w:rFonts w:cs="B Nazanin" w:hint="cs"/>
          <w:sz w:val="28"/>
          <w:szCs w:val="28"/>
          <w:rtl/>
        </w:rPr>
        <w:t xml:space="preserve"> </w:t>
      </w:r>
      <w:r w:rsidRPr="006F1D56">
        <w:rPr>
          <w:rFonts w:ascii="MsYekan" w:hAnsi="MsYekan" w:cs="B Nazanin"/>
          <w:sz w:val="28"/>
          <w:szCs w:val="28"/>
          <w:shd w:val="clear" w:color="auto" w:fill="FFFFFF"/>
          <w:rtl/>
        </w:rPr>
        <w:t>هوی</w:t>
      </w:r>
      <w:r w:rsidRPr="006F1D56">
        <w:rPr>
          <w:rStyle w:val="FootnoteReference"/>
          <w:rFonts w:ascii="MsYekan" w:hAnsi="MsYekan" w:cs="B Nazanin"/>
          <w:sz w:val="28"/>
          <w:szCs w:val="28"/>
          <w:shd w:val="clear" w:color="auto" w:fill="FFFFFF"/>
          <w:rtl/>
        </w:rPr>
        <w:footnoteReference w:id="7"/>
      </w:r>
      <w:r w:rsidRPr="006F1D56">
        <w:rPr>
          <w:rFonts w:ascii="MsYekan" w:hAnsi="MsYekan" w:cs="B Nazanin"/>
          <w:sz w:val="28"/>
          <w:szCs w:val="28"/>
          <w:shd w:val="clear" w:color="auto" w:fill="FFFFFF"/>
          <w:rtl/>
        </w:rPr>
        <w:t>(1999) استدلال کرده است که برای شرکت هایی که با محیطی پویا رو به رشد روبرو هستند، انرژی عاطفی منعکس کننده یک منبع عظیم بهره برداری نشده است و سازمان ها را قادر می سازد تا یک کشش استراتژیک را درک کنند</w:t>
      </w:r>
      <w:r w:rsidRPr="006F1D56">
        <w:rPr>
          <w:rFonts w:cs="B Nazanin" w:hint="cs"/>
          <w:sz w:val="28"/>
          <w:szCs w:val="28"/>
          <w:rtl/>
        </w:rPr>
        <w:t>.این پژوهش</w:t>
      </w:r>
      <w:r w:rsidRPr="006F1D56">
        <w:rPr>
          <w:rFonts w:cs="B Nazanin"/>
          <w:sz w:val="28"/>
          <w:szCs w:val="28"/>
          <w:rtl/>
        </w:rPr>
        <w:t xml:space="preserve"> موافق است که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اکتشاف</w:t>
      </w:r>
      <w:r w:rsidRPr="006F1D56">
        <w:rPr>
          <w:rFonts w:cs="B Nazanin" w:hint="cs"/>
          <w:sz w:val="28"/>
          <w:szCs w:val="28"/>
          <w:rtl/>
        </w:rPr>
        <w:t>ی</w:t>
      </w:r>
      <w:r w:rsidRPr="006F1D56">
        <w:rPr>
          <w:rFonts w:cs="B Nazanin"/>
          <w:sz w:val="28"/>
          <w:szCs w:val="28"/>
          <w:rtl/>
        </w:rPr>
        <w:t xml:space="preserve"> را پ</w:t>
      </w:r>
      <w:r w:rsidRPr="006F1D56">
        <w:rPr>
          <w:rFonts w:cs="B Nazanin" w:hint="cs"/>
          <w:sz w:val="28"/>
          <w:szCs w:val="28"/>
          <w:rtl/>
        </w:rPr>
        <w:t>ی</w:t>
      </w:r>
      <w:r w:rsidRPr="006F1D56">
        <w:rPr>
          <w:rFonts w:cs="B Nazanin" w:hint="eastAsia"/>
          <w:sz w:val="28"/>
          <w:szCs w:val="28"/>
          <w:rtl/>
        </w:rPr>
        <w:t>شنهاد</w:t>
      </w:r>
      <w:r w:rsidRPr="006F1D56">
        <w:rPr>
          <w:rFonts w:cs="B Nazanin"/>
          <w:sz w:val="28"/>
          <w:szCs w:val="28"/>
          <w:rtl/>
        </w:rPr>
        <w:t xml:space="preserve"> کرد که با کشف، آزما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و نوآور</w:t>
      </w:r>
      <w:r w:rsidRPr="006F1D56">
        <w:rPr>
          <w:rFonts w:cs="B Nazanin" w:hint="cs"/>
          <w:sz w:val="28"/>
          <w:szCs w:val="28"/>
          <w:rtl/>
        </w:rPr>
        <w:t>ی</w:t>
      </w:r>
      <w:r w:rsidRPr="006F1D56">
        <w:rPr>
          <w:rFonts w:cs="B Nazanin"/>
          <w:sz w:val="28"/>
          <w:szCs w:val="28"/>
          <w:rtl/>
        </w:rPr>
        <w:t xml:space="preserve"> و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بهره‌بردار</w:t>
      </w:r>
      <w:r w:rsidRPr="006F1D56">
        <w:rPr>
          <w:rFonts w:cs="B Nazanin" w:hint="cs"/>
          <w:sz w:val="28"/>
          <w:szCs w:val="28"/>
          <w:rtl/>
        </w:rPr>
        <w:t>ی</w:t>
      </w:r>
      <w:r w:rsidRPr="006F1D56">
        <w:rPr>
          <w:rFonts w:cs="B Nazanin"/>
          <w:sz w:val="28"/>
          <w:szCs w:val="28"/>
          <w:rtl/>
        </w:rPr>
        <w:t xml:space="preserve"> مشخص م</w:t>
      </w:r>
      <w:r w:rsidRPr="006F1D56">
        <w:rPr>
          <w:rFonts w:cs="B Nazanin" w:hint="cs"/>
          <w:sz w:val="28"/>
          <w:szCs w:val="28"/>
          <w:rtl/>
        </w:rPr>
        <w:t>ی‌</w:t>
      </w:r>
      <w:r w:rsidRPr="006F1D56">
        <w:rPr>
          <w:rFonts w:cs="B Nazanin" w:hint="eastAsia"/>
          <w:sz w:val="28"/>
          <w:szCs w:val="28"/>
          <w:rtl/>
        </w:rPr>
        <w:t>شود</w:t>
      </w:r>
      <w:r w:rsidRPr="006F1D56">
        <w:rPr>
          <w:rFonts w:cs="B Nazanin"/>
          <w:sz w:val="28"/>
          <w:szCs w:val="28"/>
          <w:rtl/>
        </w:rPr>
        <w:t xml:space="preserve"> که با پالا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اجرا و انتخاب مشخص م</w:t>
      </w:r>
      <w:r w:rsidRPr="006F1D56">
        <w:rPr>
          <w:rFonts w:cs="B Nazanin" w:hint="cs"/>
          <w:sz w:val="28"/>
          <w:szCs w:val="28"/>
          <w:rtl/>
        </w:rPr>
        <w:t>ی‌</w:t>
      </w:r>
      <w:r w:rsidRPr="006F1D56">
        <w:rPr>
          <w:rFonts w:cs="B Nazanin" w:hint="eastAsia"/>
          <w:sz w:val="28"/>
          <w:szCs w:val="28"/>
          <w:rtl/>
        </w:rPr>
        <w:t>شود</w:t>
      </w:r>
      <w:r w:rsidRPr="006F1D56">
        <w:rPr>
          <w:rFonts w:cs="B Nazanin"/>
          <w:sz w:val="28"/>
          <w:szCs w:val="28"/>
          <w:rtl/>
        </w:rPr>
        <w:t>.</w:t>
      </w:r>
      <w:r w:rsidRPr="006F1D56">
        <w:rPr>
          <w:rFonts w:cs="B Nazanin" w:hint="cs"/>
          <w:sz w:val="28"/>
          <w:szCs w:val="28"/>
          <w:rtl/>
        </w:rPr>
        <w:t xml:space="preserve"> </w:t>
      </w:r>
      <w:r w:rsidRPr="006F1D56">
        <w:rPr>
          <w:rFonts w:cs="B Nazanin" w:hint="eastAsia"/>
          <w:sz w:val="28"/>
          <w:szCs w:val="28"/>
          <w:rtl/>
        </w:rPr>
        <w:t>تفاوت</w:t>
      </w:r>
      <w:r w:rsidRPr="006F1D56">
        <w:rPr>
          <w:rFonts w:cs="B Nazanin"/>
          <w:sz w:val="28"/>
          <w:szCs w:val="28"/>
          <w:rtl/>
        </w:rPr>
        <w:t xml:space="preserve"> اساس</w:t>
      </w:r>
      <w:r w:rsidRPr="006F1D56">
        <w:rPr>
          <w:rFonts w:cs="B Nazanin" w:hint="cs"/>
          <w:sz w:val="28"/>
          <w:szCs w:val="28"/>
          <w:rtl/>
        </w:rPr>
        <w:t>ی</w:t>
      </w:r>
      <w:r w:rsidRPr="006F1D56">
        <w:rPr>
          <w:rFonts w:cs="B Nazanin"/>
          <w:sz w:val="28"/>
          <w:szCs w:val="28"/>
          <w:rtl/>
        </w:rPr>
        <w:t xml:space="preserve">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دو نگرش افراد نسبت به دانش فعل</w:t>
      </w:r>
      <w:r w:rsidRPr="006F1D56">
        <w:rPr>
          <w:rFonts w:cs="B Nazanin" w:hint="cs"/>
          <w:sz w:val="28"/>
          <w:szCs w:val="28"/>
          <w:rtl/>
        </w:rPr>
        <w:t>ی</w:t>
      </w:r>
      <w:r w:rsidRPr="006F1D56">
        <w:rPr>
          <w:rFonts w:cs="B Nazanin"/>
          <w:sz w:val="28"/>
          <w:szCs w:val="28"/>
          <w:rtl/>
        </w:rPr>
        <w:t xml:space="preserve"> سازمان است. در حال</w:t>
      </w:r>
      <w:r w:rsidRPr="006F1D56">
        <w:rPr>
          <w:rFonts w:cs="B Nazanin" w:hint="cs"/>
          <w:sz w:val="28"/>
          <w:szCs w:val="28"/>
          <w:rtl/>
        </w:rPr>
        <w:t>ی</w:t>
      </w:r>
      <w:r w:rsidRPr="006F1D56">
        <w:rPr>
          <w:rFonts w:cs="B Nazanin"/>
          <w:sz w:val="28"/>
          <w:szCs w:val="28"/>
          <w:rtl/>
        </w:rPr>
        <w:t xml:space="preserve"> که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اکتشاف</w:t>
      </w:r>
      <w:r w:rsidRPr="006F1D56">
        <w:rPr>
          <w:rFonts w:cs="B Nazanin" w:hint="cs"/>
          <w:sz w:val="28"/>
          <w:szCs w:val="28"/>
          <w:rtl/>
        </w:rPr>
        <w:t>ی</w:t>
      </w:r>
      <w:r w:rsidRPr="006F1D56">
        <w:rPr>
          <w:rFonts w:cs="B Nazanin"/>
          <w:sz w:val="28"/>
          <w:szCs w:val="28"/>
          <w:rtl/>
        </w:rPr>
        <w:t xml:space="preserve"> تما</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به بهره بردار</w:t>
      </w:r>
      <w:r w:rsidRPr="006F1D56">
        <w:rPr>
          <w:rFonts w:cs="B Nazanin" w:hint="cs"/>
          <w:sz w:val="28"/>
          <w:szCs w:val="28"/>
          <w:rtl/>
        </w:rPr>
        <w:t>ی</w:t>
      </w:r>
      <w:r w:rsidRPr="006F1D56">
        <w:rPr>
          <w:rFonts w:cs="B Nazanin"/>
          <w:sz w:val="28"/>
          <w:szCs w:val="28"/>
          <w:rtl/>
        </w:rPr>
        <w:t xml:space="preserve"> و توسعه دانش جد</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در سازمان بر اساس دانش فعل</w:t>
      </w:r>
      <w:r w:rsidRPr="006F1D56">
        <w:rPr>
          <w:rFonts w:cs="B Nazanin" w:hint="cs"/>
          <w:sz w:val="28"/>
          <w:szCs w:val="28"/>
          <w:rtl/>
        </w:rPr>
        <w:t>ی</w:t>
      </w:r>
      <w:r w:rsidRPr="006F1D56">
        <w:rPr>
          <w:rFonts w:cs="B Nazanin"/>
          <w:sz w:val="28"/>
          <w:szCs w:val="28"/>
          <w:rtl/>
        </w:rPr>
        <w:t xml:space="preserve"> دارد،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بهره بردار</w:t>
      </w:r>
      <w:r w:rsidRPr="006F1D56">
        <w:rPr>
          <w:rFonts w:cs="B Nazanin" w:hint="cs"/>
          <w:sz w:val="28"/>
          <w:szCs w:val="28"/>
          <w:rtl/>
        </w:rPr>
        <w:t>ی</w:t>
      </w:r>
      <w:r w:rsidRPr="006F1D56">
        <w:rPr>
          <w:rFonts w:cs="B Nazanin"/>
          <w:sz w:val="28"/>
          <w:szCs w:val="28"/>
          <w:rtl/>
        </w:rPr>
        <w:t xml:space="preserve"> با هدف مطالعه کاف</w:t>
      </w:r>
      <w:r w:rsidRPr="006F1D56">
        <w:rPr>
          <w:rFonts w:cs="B Nazanin" w:hint="cs"/>
          <w:sz w:val="28"/>
          <w:szCs w:val="28"/>
          <w:rtl/>
        </w:rPr>
        <w:t>ی</w:t>
      </w:r>
      <w:r w:rsidRPr="006F1D56">
        <w:rPr>
          <w:rFonts w:cs="B Nazanin"/>
          <w:sz w:val="28"/>
          <w:szCs w:val="28"/>
          <w:rtl/>
        </w:rPr>
        <w:t xml:space="preserve"> و استفاده مجدد از دانش فعل</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است.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روش تقس</w:t>
      </w:r>
      <w:r w:rsidRPr="006F1D56">
        <w:rPr>
          <w:rFonts w:cs="B Nazanin" w:hint="cs"/>
          <w:sz w:val="28"/>
          <w:szCs w:val="28"/>
          <w:rtl/>
        </w:rPr>
        <w:t>ی</w:t>
      </w:r>
      <w:r w:rsidRPr="006F1D56">
        <w:rPr>
          <w:rFonts w:cs="B Nazanin"/>
          <w:sz w:val="28"/>
          <w:szCs w:val="28"/>
          <w:rtl/>
        </w:rPr>
        <w:t>م مارس مربوط به استفاده و افزا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ذخا</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دانش</w:t>
      </w:r>
      <w:r w:rsidRPr="006F1D56">
        <w:rPr>
          <w:rFonts w:cs="B Nazanin" w:hint="cs"/>
          <w:sz w:val="28"/>
          <w:szCs w:val="28"/>
          <w:rtl/>
        </w:rPr>
        <w:t>ی</w:t>
      </w:r>
      <w:r w:rsidRPr="006F1D56">
        <w:rPr>
          <w:rFonts w:cs="B Nazanin"/>
          <w:sz w:val="28"/>
          <w:szCs w:val="28"/>
          <w:rtl/>
        </w:rPr>
        <w:t xml:space="preserve"> است که سازمان پردازش م</w:t>
      </w:r>
      <w:r w:rsidRPr="006F1D56">
        <w:rPr>
          <w:rFonts w:cs="B Nazanin" w:hint="cs"/>
          <w:sz w:val="28"/>
          <w:szCs w:val="28"/>
          <w:rtl/>
        </w:rPr>
        <w:t>ی</w:t>
      </w:r>
      <w:r w:rsidRPr="006F1D56">
        <w:rPr>
          <w:rFonts w:cs="B Nazanin"/>
          <w:sz w:val="28"/>
          <w:szCs w:val="28"/>
          <w:rtl/>
        </w:rPr>
        <w:t xml:space="preserve"> کند. و پ</w:t>
      </w:r>
      <w:r w:rsidRPr="006F1D56">
        <w:rPr>
          <w:rFonts w:cs="B Nazanin" w:hint="cs"/>
          <w:sz w:val="28"/>
          <w:szCs w:val="28"/>
          <w:rtl/>
        </w:rPr>
        <w:t>ی</w:t>
      </w:r>
      <w:r w:rsidRPr="006F1D56">
        <w:rPr>
          <w:rFonts w:cs="B Nazanin" w:hint="eastAsia"/>
          <w:sz w:val="28"/>
          <w:szCs w:val="28"/>
          <w:rtl/>
        </w:rPr>
        <w:t>شنهاد</w:t>
      </w:r>
      <w:r w:rsidRPr="006F1D56">
        <w:rPr>
          <w:rFonts w:cs="B Nazanin"/>
          <w:sz w:val="28"/>
          <w:szCs w:val="28"/>
          <w:rtl/>
        </w:rPr>
        <w:t xml:space="preserve"> سازمان برا</w:t>
      </w:r>
      <w:r w:rsidRPr="006F1D56">
        <w:rPr>
          <w:rFonts w:cs="B Nazanin" w:hint="cs"/>
          <w:sz w:val="28"/>
          <w:szCs w:val="28"/>
          <w:rtl/>
        </w:rPr>
        <w:t>ی</w:t>
      </w:r>
      <w:r w:rsidRPr="006F1D56">
        <w:rPr>
          <w:rFonts w:cs="B Nazanin"/>
          <w:sz w:val="28"/>
          <w:szCs w:val="28"/>
          <w:rtl/>
        </w:rPr>
        <w:t xml:space="preserve"> انتقال موثر دانش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است که ذخا</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دانش اول</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خود را افزا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دهد و از طر</w:t>
      </w:r>
      <w:r w:rsidRPr="006F1D56">
        <w:rPr>
          <w:rFonts w:cs="B Nazanin" w:hint="cs"/>
          <w:sz w:val="28"/>
          <w:szCs w:val="28"/>
          <w:rtl/>
        </w:rPr>
        <w:t>ی</w:t>
      </w:r>
      <w:r w:rsidRPr="006F1D56">
        <w:rPr>
          <w:rFonts w:cs="B Nazanin" w:hint="eastAsia"/>
          <w:sz w:val="28"/>
          <w:szCs w:val="28"/>
          <w:rtl/>
        </w:rPr>
        <w:t>ق</w:t>
      </w:r>
      <w:r w:rsidRPr="006F1D56">
        <w:rPr>
          <w:rFonts w:cs="B Nazanin"/>
          <w:sz w:val="28"/>
          <w:szCs w:val="28"/>
          <w:rtl/>
        </w:rPr>
        <w:t xml:space="preserve"> ادغام مؤثر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دانش اصل</w:t>
      </w:r>
      <w:r w:rsidRPr="006F1D56">
        <w:rPr>
          <w:rFonts w:cs="B Nazanin" w:hint="cs"/>
          <w:sz w:val="28"/>
          <w:szCs w:val="28"/>
          <w:rtl/>
        </w:rPr>
        <w:t>ی</w:t>
      </w:r>
      <w:r w:rsidRPr="006F1D56">
        <w:rPr>
          <w:rFonts w:cs="B Nazanin"/>
          <w:sz w:val="28"/>
          <w:szCs w:val="28"/>
          <w:rtl/>
        </w:rPr>
        <w:t xml:space="preserve"> و دانش جد</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حاصل از انتقال، سازمان بتواند آن را به اشتراک بگذا</w:t>
      </w:r>
      <w:r w:rsidRPr="006F1D56">
        <w:rPr>
          <w:rFonts w:cs="B Nazanin" w:hint="eastAsia"/>
          <w:sz w:val="28"/>
          <w:szCs w:val="28"/>
          <w:rtl/>
        </w:rPr>
        <w:t>رد</w:t>
      </w:r>
      <w:r w:rsidRPr="006F1D56">
        <w:rPr>
          <w:rFonts w:cs="B Nazanin"/>
          <w:sz w:val="28"/>
          <w:szCs w:val="28"/>
          <w:rtl/>
        </w:rPr>
        <w:t xml:space="preserve"> و امکان استفاده از آن را فراهم کند و در نها</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سازمان بتواند قابل</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نوآور</w:t>
      </w:r>
      <w:r w:rsidRPr="006F1D56">
        <w:rPr>
          <w:rFonts w:cs="B Nazanin" w:hint="cs"/>
          <w:sz w:val="28"/>
          <w:szCs w:val="28"/>
          <w:rtl/>
        </w:rPr>
        <w:t>ی</w:t>
      </w:r>
      <w:r w:rsidRPr="006F1D56">
        <w:rPr>
          <w:rFonts w:cs="B Nazanin"/>
          <w:sz w:val="28"/>
          <w:szCs w:val="28"/>
          <w:rtl/>
        </w:rPr>
        <w:t xml:space="preserve"> خود را افزا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دهد. بنابرا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برخ</w:t>
      </w:r>
      <w:r w:rsidRPr="006F1D56">
        <w:rPr>
          <w:rFonts w:cs="B Nazanin" w:hint="cs"/>
          <w:sz w:val="28"/>
          <w:szCs w:val="28"/>
          <w:rtl/>
        </w:rPr>
        <w:t>ی</w:t>
      </w:r>
      <w:r w:rsidRPr="006F1D56">
        <w:rPr>
          <w:rFonts w:cs="B Nazanin"/>
          <w:sz w:val="28"/>
          <w:szCs w:val="28"/>
          <w:rtl/>
        </w:rPr>
        <w:t xml:space="preserve"> از مبان</w:t>
      </w:r>
      <w:r w:rsidRPr="006F1D56">
        <w:rPr>
          <w:rFonts w:cs="B Nazanin" w:hint="cs"/>
          <w:sz w:val="28"/>
          <w:szCs w:val="28"/>
          <w:rtl/>
        </w:rPr>
        <w:t>ی</w:t>
      </w:r>
      <w:r w:rsidRPr="006F1D56">
        <w:rPr>
          <w:rFonts w:cs="B Nazanin"/>
          <w:sz w:val="28"/>
          <w:szCs w:val="28"/>
          <w:rtl/>
        </w:rPr>
        <w:t xml:space="preserve"> نظر</w:t>
      </w:r>
      <w:r w:rsidRPr="006F1D56">
        <w:rPr>
          <w:rFonts w:cs="B Nazanin" w:hint="cs"/>
          <w:sz w:val="28"/>
          <w:szCs w:val="28"/>
          <w:rtl/>
        </w:rPr>
        <w:t>ی</w:t>
      </w:r>
      <w:r w:rsidRPr="006F1D56">
        <w:rPr>
          <w:rFonts w:cs="B Nazanin"/>
          <w:sz w:val="28"/>
          <w:szCs w:val="28"/>
          <w:rtl/>
        </w:rPr>
        <w:t xml:space="preserve"> است که مقاله ما د</w:t>
      </w:r>
      <w:r w:rsidRPr="006F1D56">
        <w:rPr>
          <w:rFonts w:cs="B Nazanin" w:hint="cs"/>
          <w:sz w:val="28"/>
          <w:szCs w:val="28"/>
          <w:rtl/>
        </w:rPr>
        <w:t>ی</w:t>
      </w:r>
      <w:r w:rsidRPr="006F1D56">
        <w:rPr>
          <w:rFonts w:cs="B Nazanin" w:hint="eastAsia"/>
          <w:sz w:val="28"/>
          <w:szCs w:val="28"/>
          <w:rtl/>
        </w:rPr>
        <w:t>دگاه</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را به عنوان نقطه شروع</w:t>
      </w:r>
      <w:r w:rsidRPr="006F1D56">
        <w:rPr>
          <w:rFonts w:cs="B Nazanin" w:hint="cs"/>
          <w:sz w:val="28"/>
          <w:szCs w:val="28"/>
          <w:rtl/>
        </w:rPr>
        <w:t>ی</w:t>
      </w:r>
      <w:r w:rsidRPr="006F1D56">
        <w:rPr>
          <w:rFonts w:cs="B Nazanin"/>
          <w:sz w:val="28"/>
          <w:szCs w:val="28"/>
          <w:rtl/>
        </w:rPr>
        <w:t xml:space="preserve"> برا</w:t>
      </w:r>
      <w:r w:rsidRPr="006F1D56">
        <w:rPr>
          <w:rFonts w:cs="B Nazanin" w:hint="cs"/>
          <w:sz w:val="28"/>
          <w:szCs w:val="28"/>
          <w:rtl/>
        </w:rPr>
        <w:t>ی</w:t>
      </w:r>
      <w:r w:rsidRPr="006F1D56">
        <w:rPr>
          <w:rFonts w:cs="B Nazanin"/>
          <w:sz w:val="28"/>
          <w:szCs w:val="28"/>
          <w:rtl/>
        </w:rPr>
        <w:t xml:space="preserve"> مطالعه رو</w:t>
      </w:r>
      <w:r w:rsidRPr="006F1D56">
        <w:rPr>
          <w:rFonts w:cs="B Nazanin" w:hint="cs"/>
          <w:sz w:val="28"/>
          <w:szCs w:val="28"/>
          <w:rtl/>
        </w:rPr>
        <w:t>ی</w:t>
      </w:r>
      <w:r w:rsidRPr="006F1D56">
        <w:rPr>
          <w:rFonts w:cs="B Nazanin" w:hint="eastAsia"/>
          <w:sz w:val="28"/>
          <w:szCs w:val="28"/>
          <w:rtl/>
        </w:rPr>
        <w:t>کرد</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موثر بر عملکرد انتقال دانش مطرح م</w:t>
      </w:r>
      <w:r w:rsidRPr="006F1D56">
        <w:rPr>
          <w:rFonts w:cs="B Nazanin" w:hint="cs"/>
          <w:sz w:val="28"/>
          <w:szCs w:val="28"/>
          <w:rtl/>
        </w:rPr>
        <w:t>ی‌</w:t>
      </w:r>
      <w:r w:rsidRPr="006F1D56">
        <w:rPr>
          <w:rFonts w:cs="B Nazanin" w:hint="eastAsia"/>
          <w:sz w:val="28"/>
          <w:szCs w:val="28"/>
          <w:rtl/>
        </w:rPr>
        <w:t>کند</w:t>
      </w:r>
      <w:r w:rsidRPr="006F1D56">
        <w:rPr>
          <w:rFonts w:cs="B Nazanin" w:hint="cs"/>
          <w:sz w:val="28"/>
          <w:szCs w:val="28"/>
          <w:rtl/>
        </w:rPr>
        <w:t xml:space="preserve"> </w:t>
      </w:r>
      <w:r w:rsidRPr="006F1D56">
        <w:rPr>
          <w:rFonts w:cs="B Nazanin"/>
          <w:sz w:val="28"/>
          <w:szCs w:val="28"/>
          <w:rtl/>
        </w:rPr>
        <w:t>در هر صورت در جدول ذیل سیر تاریخی مفاهیم یادگیری سازمانی و سازمان یادگیرنده را نشان می</w:t>
      </w:r>
      <w:r w:rsidRPr="006F1D56">
        <w:rPr>
          <w:rFonts w:cs="B Nazanin" w:hint="cs"/>
          <w:sz w:val="28"/>
          <w:szCs w:val="28"/>
          <w:rtl/>
        </w:rPr>
        <w:t>‌</w:t>
      </w:r>
      <w:r w:rsidRPr="006F1D56">
        <w:rPr>
          <w:rFonts w:cs="B Nazanin"/>
          <w:sz w:val="28"/>
          <w:szCs w:val="28"/>
          <w:rtl/>
        </w:rPr>
        <w:t>دهد که به مرور زمان به وسیله متفکران مدیریت و متخصصان بهبود سازمان اعم از افراد دانشگاهی و صنعتی ایجاد شده است</w:t>
      </w:r>
      <w:r w:rsidRPr="006F1D56">
        <w:rPr>
          <w:rFonts w:cs="B Nazanin" w:hint="cs"/>
          <w:sz w:val="28"/>
          <w:szCs w:val="28"/>
          <w:rtl/>
        </w:rPr>
        <w:t xml:space="preserve"> (</w:t>
      </w:r>
      <w:r w:rsidRPr="006F1D56">
        <w:rPr>
          <w:rFonts w:ascii="MsYekan" w:hAnsi="MsYekan" w:cs="B Nazanin"/>
          <w:sz w:val="28"/>
          <w:szCs w:val="28"/>
          <w:shd w:val="clear" w:color="auto" w:fill="FFFFFF"/>
          <w:rtl/>
        </w:rPr>
        <w:t>ژو</w:t>
      </w:r>
      <w:r w:rsidR="00923435">
        <w:rPr>
          <w:rStyle w:val="FootnoteReference"/>
          <w:shd w:val="clear" w:color="auto" w:fill="FFFFFF"/>
          <w:rtl/>
        </w:rPr>
        <w:footnoteReference w:id="8"/>
      </w:r>
      <w:r w:rsidR="00116910">
        <w:rPr>
          <w:rFonts w:ascii="MsYekan" w:hAnsi="MsYekan" w:cs="B Nazanin" w:hint="cs"/>
          <w:sz w:val="28"/>
          <w:szCs w:val="28"/>
          <w:shd w:val="clear" w:color="auto" w:fill="FFFFFF"/>
          <w:rtl/>
        </w:rPr>
        <w:t xml:space="preserve">، </w:t>
      </w:r>
      <w:r w:rsidRPr="006F1D56">
        <w:rPr>
          <w:rFonts w:ascii="MsYekan" w:hAnsi="MsYekan" w:cs="B Nazanin"/>
          <w:sz w:val="28"/>
          <w:szCs w:val="28"/>
          <w:shd w:val="clear" w:color="auto" w:fill="FFFFFF"/>
          <w:rtl/>
        </w:rPr>
        <w:t>2022</w:t>
      </w:r>
      <w:r w:rsidRPr="006F1D56">
        <w:rPr>
          <w:rFonts w:cs="B Nazanin" w:hint="cs"/>
          <w:sz w:val="28"/>
          <w:szCs w:val="28"/>
          <w:rtl/>
        </w:rPr>
        <w:t>)</w:t>
      </w:r>
      <w:r w:rsidR="007E2CA5">
        <w:rPr>
          <w:rFonts w:cs="B Nazanin" w:hint="cs"/>
          <w:sz w:val="28"/>
          <w:szCs w:val="28"/>
          <w:rtl/>
        </w:rPr>
        <w:t>.</w:t>
      </w:r>
    </w:p>
    <w:p w:rsidR="00086C75" w:rsidRPr="00E445C3" w:rsidRDefault="00716C49" w:rsidP="007E2CA5">
      <w:pPr>
        <w:bidi/>
        <w:jc w:val="both"/>
        <w:rPr>
          <w:rFonts w:cs="B Nazanin"/>
          <w:b/>
          <w:bCs/>
          <w:sz w:val="28"/>
          <w:szCs w:val="28"/>
          <w:rtl/>
        </w:rPr>
      </w:pPr>
      <w:r w:rsidRPr="006F1D56">
        <w:rPr>
          <w:rFonts w:cs="B Nazanin"/>
          <w:b/>
          <w:bCs/>
          <w:sz w:val="28"/>
          <w:szCs w:val="28"/>
        </w:rPr>
        <w:t xml:space="preserve"> </w:t>
      </w:r>
      <w:r w:rsidRPr="00E445C3">
        <w:rPr>
          <w:rFonts w:cs="B Nazanin"/>
          <w:b/>
          <w:bCs/>
          <w:sz w:val="24"/>
          <w:szCs w:val="24"/>
          <w:rtl/>
        </w:rPr>
        <w:t>سرمایه اجتماعی</w:t>
      </w:r>
    </w:p>
    <w:p w:rsidR="00B27B7B" w:rsidRPr="006F1D56" w:rsidRDefault="0061677A" w:rsidP="00596346">
      <w:pPr>
        <w:bidi/>
        <w:jc w:val="both"/>
        <w:rPr>
          <w:rFonts w:cs="B Nazanin"/>
          <w:spacing w:val="-6"/>
          <w:sz w:val="28"/>
          <w:szCs w:val="28"/>
          <w:rtl/>
        </w:rPr>
      </w:pPr>
      <w:r w:rsidRPr="006F1D56">
        <w:rPr>
          <w:rFonts w:cs="B Nazanin"/>
          <w:spacing w:val="-6"/>
          <w:sz w:val="28"/>
          <w:szCs w:val="28"/>
          <w:rtl/>
        </w:rPr>
        <w:t>شا</w:t>
      </w:r>
      <w:r w:rsidRPr="006F1D56">
        <w:rPr>
          <w:rFonts w:cs="B Nazanin" w:hint="cs"/>
          <w:spacing w:val="-6"/>
          <w:sz w:val="28"/>
          <w:szCs w:val="28"/>
          <w:rtl/>
        </w:rPr>
        <w:t>ی</w:t>
      </w:r>
      <w:r w:rsidRPr="006F1D56">
        <w:rPr>
          <w:rFonts w:cs="B Nazanin" w:hint="eastAsia"/>
          <w:spacing w:val="-6"/>
          <w:sz w:val="28"/>
          <w:szCs w:val="28"/>
          <w:rtl/>
        </w:rPr>
        <w:t>د</w:t>
      </w:r>
      <w:r w:rsidRPr="006F1D56">
        <w:rPr>
          <w:rFonts w:cs="B Nazanin"/>
          <w:spacing w:val="-6"/>
          <w:sz w:val="28"/>
          <w:szCs w:val="28"/>
          <w:rtl/>
        </w:rPr>
        <w:t xml:space="preserve"> </w:t>
      </w:r>
      <w:r w:rsidRPr="006F1D56">
        <w:rPr>
          <w:rFonts w:cs="B Nazanin" w:hint="cs"/>
          <w:spacing w:val="-6"/>
          <w:sz w:val="28"/>
          <w:szCs w:val="28"/>
          <w:rtl/>
        </w:rPr>
        <w:t>ی</w:t>
      </w:r>
      <w:r w:rsidRPr="006F1D56">
        <w:rPr>
          <w:rFonts w:cs="B Nazanin" w:hint="eastAsia"/>
          <w:spacing w:val="-6"/>
          <w:sz w:val="28"/>
          <w:szCs w:val="28"/>
          <w:rtl/>
        </w:rPr>
        <w:t>ک</w:t>
      </w:r>
      <w:r w:rsidRPr="006F1D56">
        <w:rPr>
          <w:rFonts w:cs="B Nazanin" w:hint="cs"/>
          <w:spacing w:val="-6"/>
          <w:sz w:val="28"/>
          <w:szCs w:val="28"/>
          <w:rtl/>
        </w:rPr>
        <w:t>ی</w:t>
      </w:r>
      <w:r w:rsidRPr="006F1D56">
        <w:rPr>
          <w:rFonts w:cs="B Nazanin"/>
          <w:spacing w:val="-6"/>
          <w:sz w:val="28"/>
          <w:szCs w:val="28"/>
          <w:rtl/>
        </w:rPr>
        <w:t xml:space="preserve"> از دلا</w:t>
      </w:r>
      <w:r w:rsidRPr="006F1D56">
        <w:rPr>
          <w:rFonts w:cs="B Nazanin" w:hint="cs"/>
          <w:spacing w:val="-6"/>
          <w:sz w:val="28"/>
          <w:szCs w:val="28"/>
          <w:rtl/>
        </w:rPr>
        <w:t>ی</w:t>
      </w:r>
      <w:r w:rsidRPr="006F1D56">
        <w:rPr>
          <w:rFonts w:cs="B Nazanin" w:hint="eastAsia"/>
          <w:spacing w:val="-6"/>
          <w:sz w:val="28"/>
          <w:szCs w:val="28"/>
          <w:rtl/>
        </w:rPr>
        <w:t>ل</w:t>
      </w:r>
      <w:r w:rsidRPr="006F1D56">
        <w:rPr>
          <w:rFonts w:cs="B Nazanin" w:hint="cs"/>
          <w:spacing w:val="-6"/>
          <w:sz w:val="28"/>
          <w:szCs w:val="28"/>
          <w:rtl/>
        </w:rPr>
        <w:t>ی</w:t>
      </w:r>
      <w:r w:rsidRPr="006F1D56">
        <w:rPr>
          <w:rFonts w:cs="B Nazanin"/>
          <w:spacing w:val="-6"/>
          <w:sz w:val="28"/>
          <w:szCs w:val="28"/>
          <w:rtl/>
        </w:rPr>
        <w:t xml:space="preserve"> که محققان به طورکل</w:t>
      </w:r>
      <w:r w:rsidRPr="006F1D56">
        <w:rPr>
          <w:rFonts w:cs="B Nazanin" w:hint="cs"/>
          <w:spacing w:val="-6"/>
          <w:sz w:val="28"/>
          <w:szCs w:val="28"/>
          <w:rtl/>
        </w:rPr>
        <w:t>ی</w:t>
      </w:r>
      <w:r w:rsidRPr="006F1D56">
        <w:rPr>
          <w:rFonts w:cs="B Nazanin"/>
          <w:spacing w:val="-6"/>
          <w:sz w:val="28"/>
          <w:szCs w:val="28"/>
          <w:rtl/>
        </w:rPr>
        <w:t xml:space="preserve"> در مورد تع</w:t>
      </w:r>
      <w:r w:rsidRPr="006F1D56">
        <w:rPr>
          <w:rFonts w:cs="B Nazanin" w:hint="cs"/>
          <w:spacing w:val="-6"/>
          <w:sz w:val="28"/>
          <w:szCs w:val="28"/>
          <w:rtl/>
        </w:rPr>
        <w:t>ا</w:t>
      </w:r>
      <w:r w:rsidRPr="006F1D56">
        <w:rPr>
          <w:rFonts w:cs="B Nazanin"/>
          <w:spacing w:val="-6"/>
          <w:sz w:val="28"/>
          <w:szCs w:val="28"/>
          <w:rtl/>
        </w:rPr>
        <w:t>ر</w:t>
      </w:r>
      <w:r w:rsidRPr="006F1D56">
        <w:rPr>
          <w:rFonts w:cs="B Nazanin" w:hint="cs"/>
          <w:spacing w:val="-6"/>
          <w:sz w:val="28"/>
          <w:szCs w:val="28"/>
          <w:rtl/>
        </w:rPr>
        <w:t>ی</w:t>
      </w:r>
      <w:r w:rsidRPr="006F1D56">
        <w:rPr>
          <w:rFonts w:cs="B Nazanin" w:hint="eastAsia"/>
          <w:spacing w:val="-6"/>
          <w:sz w:val="28"/>
          <w:szCs w:val="28"/>
          <w:rtl/>
        </w:rPr>
        <w:t>ف</w:t>
      </w:r>
      <w:r w:rsidRPr="006F1D56">
        <w:rPr>
          <w:rFonts w:cs="B Nazanin"/>
          <w:spacing w:val="-6"/>
          <w:sz w:val="28"/>
          <w:szCs w:val="28"/>
          <w:rtl/>
        </w:rPr>
        <w:t xml:space="preserve"> سرما</w:t>
      </w:r>
      <w:r w:rsidRPr="006F1D56">
        <w:rPr>
          <w:rFonts w:cs="B Nazanin" w:hint="cs"/>
          <w:spacing w:val="-6"/>
          <w:sz w:val="28"/>
          <w:szCs w:val="28"/>
          <w:rtl/>
        </w:rPr>
        <w:t>ی</w:t>
      </w:r>
      <w:r w:rsidRPr="006F1D56">
        <w:rPr>
          <w:rFonts w:cs="B Nazanin" w:hint="eastAsia"/>
          <w:spacing w:val="-6"/>
          <w:sz w:val="28"/>
          <w:szCs w:val="28"/>
          <w:rtl/>
        </w:rPr>
        <w:t>ه</w:t>
      </w:r>
      <w:r w:rsidRPr="006F1D56">
        <w:rPr>
          <w:rFonts w:cs="B Nazanin"/>
          <w:spacing w:val="-6"/>
          <w:sz w:val="28"/>
          <w:szCs w:val="28"/>
          <w:rtl/>
        </w:rPr>
        <w:t xml:space="preserve"> اجتماع</w:t>
      </w:r>
      <w:r w:rsidRPr="006F1D56">
        <w:rPr>
          <w:rFonts w:cs="B Nazanin" w:hint="cs"/>
          <w:spacing w:val="-6"/>
          <w:sz w:val="28"/>
          <w:szCs w:val="28"/>
          <w:rtl/>
        </w:rPr>
        <w:t>ی</w:t>
      </w:r>
      <w:r w:rsidRPr="006F1D56">
        <w:rPr>
          <w:rFonts w:cs="B Nazanin"/>
          <w:spacing w:val="-6"/>
          <w:sz w:val="28"/>
          <w:szCs w:val="28"/>
          <w:rtl/>
        </w:rPr>
        <w:t xml:space="preserve"> </w:t>
      </w:r>
      <w:r w:rsidRPr="006F1D56">
        <w:rPr>
          <w:rFonts w:cs="B Nazanin" w:hint="cs"/>
          <w:spacing w:val="-6"/>
          <w:sz w:val="28"/>
          <w:szCs w:val="28"/>
          <w:rtl/>
        </w:rPr>
        <w:t xml:space="preserve">هم سویی ندارند، </w:t>
      </w:r>
      <w:r w:rsidRPr="006F1D56">
        <w:rPr>
          <w:rFonts w:cs="B Nazanin"/>
          <w:spacing w:val="-6"/>
          <w:sz w:val="28"/>
          <w:szCs w:val="28"/>
          <w:rtl/>
        </w:rPr>
        <w:t>پاسخ به ا</w:t>
      </w:r>
      <w:r w:rsidRPr="006F1D56">
        <w:rPr>
          <w:rFonts w:cs="B Nazanin" w:hint="cs"/>
          <w:spacing w:val="-6"/>
          <w:sz w:val="28"/>
          <w:szCs w:val="28"/>
          <w:rtl/>
        </w:rPr>
        <w:t>ی</w:t>
      </w:r>
      <w:r w:rsidRPr="006F1D56">
        <w:rPr>
          <w:rFonts w:cs="B Nazanin" w:hint="eastAsia"/>
          <w:spacing w:val="-6"/>
          <w:sz w:val="28"/>
          <w:szCs w:val="28"/>
          <w:rtl/>
        </w:rPr>
        <w:t>ن</w:t>
      </w:r>
      <w:r w:rsidR="00086C75" w:rsidRPr="006F1D56">
        <w:rPr>
          <w:rFonts w:cs="B Nazanin" w:hint="cs"/>
          <w:spacing w:val="-6"/>
          <w:sz w:val="28"/>
          <w:szCs w:val="28"/>
          <w:rtl/>
        </w:rPr>
        <w:t xml:space="preserve"> </w:t>
      </w:r>
      <w:r w:rsidRPr="006F1D56">
        <w:rPr>
          <w:rFonts w:cs="B Nazanin"/>
          <w:spacing w:val="-6"/>
          <w:sz w:val="28"/>
          <w:szCs w:val="28"/>
          <w:rtl/>
        </w:rPr>
        <w:t>سوال</w:t>
      </w:r>
      <w:r w:rsidR="00235E33" w:rsidRPr="006F1D56">
        <w:rPr>
          <w:rFonts w:cs="B Nazanin" w:hint="cs"/>
          <w:spacing w:val="-6"/>
          <w:sz w:val="28"/>
          <w:szCs w:val="28"/>
          <w:rtl/>
        </w:rPr>
        <w:t xml:space="preserve"> مهم</w:t>
      </w:r>
      <w:r w:rsidRPr="006F1D56">
        <w:rPr>
          <w:rFonts w:cs="B Nazanin"/>
          <w:spacing w:val="-6"/>
          <w:sz w:val="28"/>
          <w:szCs w:val="28"/>
          <w:rtl/>
        </w:rPr>
        <w:t xml:space="preserve"> </w:t>
      </w:r>
      <w:r w:rsidRPr="006F1D56">
        <w:rPr>
          <w:rFonts w:cs="B Nazanin" w:hint="cs"/>
          <w:spacing w:val="-6"/>
          <w:sz w:val="28"/>
          <w:szCs w:val="28"/>
          <w:rtl/>
        </w:rPr>
        <w:t>باشد</w:t>
      </w:r>
      <w:r w:rsidR="00086C75" w:rsidRPr="006F1D56">
        <w:rPr>
          <w:rFonts w:cs="B Nazanin" w:hint="cs"/>
          <w:spacing w:val="-6"/>
          <w:sz w:val="28"/>
          <w:szCs w:val="28"/>
          <w:rtl/>
        </w:rPr>
        <w:t>،</w:t>
      </w:r>
      <w:r w:rsidRPr="006F1D56">
        <w:rPr>
          <w:rFonts w:cs="B Nazanin" w:hint="cs"/>
          <w:spacing w:val="-6"/>
          <w:sz w:val="28"/>
          <w:szCs w:val="28"/>
          <w:rtl/>
        </w:rPr>
        <w:t xml:space="preserve">که: </w:t>
      </w:r>
      <w:r w:rsidRPr="006F1D56">
        <w:rPr>
          <w:rFonts w:cs="B Nazanin"/>
          <w:spacing w:val="-6"/>
          <w:sz w:val="28"/>
          <w:szCs w:val="28"/>
          <w:rtl/>
        </w:rPr>
        <w:t>سرما</w:t>
      </w:r>
      <w:r w:rsidRPr="006F1D56">
        <w:rPr>
          <w:rFonts w:cs="B Nazanin" w:hint="cs"/>
          <w:spacing w:val="-6"/>
          <w:sz w:val="28"/>
          <w:szCs w:val="28"/>
          <w:rtl/>
        </w:rPr>
        <w:t>ی</w:t>
      </w:r>
      <w:r w:rsidRPr="006F1D56">
        <w:rPr>
          <w:rFonts w:cs="B Nazanin" w:hint="eastAsia"/>
          <w:spacing w:val="-6"/>
          <w:sz w:val="28"/>
          <w:szCs w:val="28"/>
          <w:rtl/>
        </w:rPr>
        <w:t>ه</w:t>
      </w:r>
      <w:r w:rsidRPr="006F1D56">
        <w:rPr>
          <w:rFonts w:cs="B Nazanin"/>
          <w:spacing w:val="-6"/>
          <w:sz w:val="28"/>
          <w:szCs w:val="28"/>
          <w:rtl/>
        </w:rPr>
        <w:t xml:space="preserve"> اجتماع</w:t>
      </w:r>
      <w:r w:rsidRPr="006F1D56">
        <w:rPr>
          <w:rFonts w:cs="B Nazanin" w:hint="cs"/>
          <w:spacing w:val="-6"/>
          <w:sz w:val="28"/>
          <w:szCs w:val="28"/>
          <w:rtl/>
        </w:rPr>
        <w:t>ی</w:t>
      </w:r>
      <w:r w:rsidRPr="006F1D56">
        <w:rPr>
          <w:rFonts w:cs="B Nazanin"/>
          <w:spacing w:val="-6"/>
          <w:sz w:val="28"/>
          <w:szCs w:val="28"/>
          <w:rtl/>
        </w:rPr>
        <w:t xml:space="preserve"> چ</w:t>
      </w:r>
      <w:r w:rsidRPr="006F1D56">
        <w:rPr>
          <w:rFonts w:cs="B Nazanin" w:hint="cs"/>
          <w:spacing w:val="-6"/>
          <w:sz w:val="28"/>
          <w:szCs w:val="28"/>
          <w:rtl/>
        </w:rPr>
        <w:t>ی</w:t>
      </w:r>
      <w:r w:rsidRPr="006F1D56">
        <w:rPr>
          <w:rFonts w:cs="B Nazanin" w:hint="eastAsia"/>
          <w:spacing w:val="-6"/>
          <w:sz w:val="28"/>
          <w:szCs w:val="28"/>
          <w:rtl/>
        </w:rPr>
        <w:t>ست؟</w:t>
      </w:r>
      <w:r w:rsidRPr="006F1D56">
        <w:rPr>
          <w:rFonts w:cs="B Nazanin"/>
          <w:spacing w:val="-6"/>
          <w:sz w:val="28"/>
          <w:szCs w:val="28"/>
          <w:rtl/>
        </w:rPr>
        <w:t xml:space="preserve"> </w:t>
      </w:r>
    </w:p>
    <w:p w:rsidR="00235E33" w:rsidRPr="006F1D56" w:rsidRDefault="0061677A" w:rsidP="00B27B7B">
      <w:pPr>
        <w:bidi/>
        <w:jc w:val="both"/>
        <w:rPr>
          <w:rFonts w:cs="B Nazanin"/>
          <w:spacing w:val="-6"/>
          <w:sz w:val="28"/>
          <w:szCs w:val="28"/>
          <w:rtl/>
        </w:rPr>
      </w:pPr>
      <w:r w:rsidRPr="006F1D56">
        <w:rPr>
          <w:rFonts w:cs="B Nazanin"/>
          <w:spacing w:val="-6"/>
          <w:sz w:val="28"/>
          <w:szCs w:val="28"/>
          <w:rtl/>
        </w:rPr>
        <w:t>در تعار</w:t>
      </w:r>
      <w:r w:rsidRPr="006F1D56">
        <w:rPr>
          <w:rFonts w:cs="B Nazanin" w:hint="cs"/>
          <w:spacing w:val="-6"/>
          <w:sz w:val="28"/>
          <w:szCs w:val="28"/>
          <w:rtl/>
        </w:rPr>
        <w:t>ی</w:t>
      </w:r>
      <w:r w:rsidRPr="006F1D56">
        <w:rPr>
          <w:rFonts w:cs="B Nazanin" w:hint="eastAsia"/>
          <w:spacing w:val="-6"/>
          <w:sz w:val="28"/>
          <w:szCs w:val="28"/>
          <w:rtl/>
        </w:rPr>
        <w:t>ف</w:t>
      </w:r>
      <w:r w:rsidRPr="006F1D56">
        <w:rPr>
          <w:rFonts w:cs="B Nazanin"/>
          <w:spacing w:val="-6"/>
          <w:sz w:val="28"/>
          <w:szCs w:val="28"/>
          <w:rtl/>
        </w:rPr>
        <w:t xml:space="preserve"> گذشته پاسخ</w:t>
      </w:r>
      <w:r w:rsidRPr="006F1D56">
        <w:rPr>
          <w:rFonts w:cs="B Nazanin"/>
          <w:spacing w:val="-6"/>
          <w:sz w:val="28"/>
          <w:szCs w:val="28"/>
          <w:rtl/>
        </w:rPr>
        <w:softHyphen/>
        <w:t>ها</w:t>
      </w:r>
      <w:r w:rsidRPr="006F1D56">
        <w:rPr>
          <w:rFonts w:cs="B Nazanin" w:hint="cs"/>
          <w:spacing w:val="-6"/>
          <w:sz w:val="28"/>
          <w:szCs w:val="28"/>
          <w:rtl/>
        </w:rPr>
        <w:t>یی</w:t>
      </w:r>
      <w:r w:rsidRPr="006F1D56">
        <w:rPr>
          <w:rFonts w:cs="B Nazanin"/>
          <w:spacing w:val="-6"/>
          <w:sz w:val="28"/>
          <w:szCs w:val="28"/>
          <w:rtl/>
        </w:rPr>
        <w:t xml:space="preserve"> به سوالات</w:t>
      </w:r>
      <w:r w:rsidRPr="006F1D56">
        <w:rPr>
          <w:rFonts w:cs="B Nazanin" w:hint="cs"/>
          <w:spacing w:val="-6"/>
          <w:sz w:val="28"/>
          <w:szCs w:val="28"/>
          <w:rtl/>
        </w:rPr>
        <w:t>ی</w:t>
      </w:r>
      <w:r w:rsidRPr="006F1D56">
        <w:rPr>
          <w:rFonts w:cs="B Nazanin"/>
          <w:spacing w:val="-6"/>
          <w:sz w:val="28"/>
          <w:szCs w:val="28"/>
          <w:rtl/>
        </w:rPr>
        <w:t xml:space="preserve"> از قب</w:t>
      </w:r>
      <w:r w:rsidRPr="006F1D56">
        <w:rPr>
          <w:rFonts w:cs="B Nazanin" w:hint="cs"/>
          <w:spacing w:val="-6"/>
          <w:sz w:val="28"/>
          <w:szCs w:val="28"/>
          <w:rtl/>
        </w:rPr>
        <w:t>ی</w:t>
      </w:r>
      <w:r w:rsidRPr="006F1D56">
        <w:rPr>
          <w:rFonts w:cs="B Nazanin" w:hint="eastAsia"/>
          <w:spacing w:val="-6"/>
          <w:sz w:val="28"/>
          <w:szCs w:val="28"/>
          <w:rtl/>
        </w:rPr>
        <w:t>ل</w:t>
      </w:r>
      <w:r w:rsidRPr="006F1D56">
        <w:rPr>
          <w:rFonts w:cs="B Nazanin"/>
          <w:spacing w:val="-6"/>
          <w:sz w:val="28"/>
          <w:szCs w:val="28"/>
          <w:rtl/>
        </w:rPr>
        <w:t xml:space="preserve">: </w:t>
      </w:r>
    </w:p>
    <w:p w:rsidR="004019C2" w:rsidRPr="006F1D56" w:rsidRDefault="0061677A" w:rsidP="00B568A3">
      <w:pPr>
        <w:pStyle w:val="ListParagraph"/>
        <w:numPr>
          <w:ilvl w:val="0"/>
          <w:numId w:val="11"/>
        </w:numPr>
        <w:bidi/>
        <w:jc w:val="both"/>
        <w:rPr>
          <w:rFonts w:cs="B Nazanin"/>
          <w:spacing w:val="-6"/>
          <w:sz w:val="28"/>
          <w:szCs w:val="28"/>
          <w:rtl/>
        </w:rPr>
      </w:pPr>
      <w:r w:rsidRPr="006F1D56">
        <w:rPr>
          <w:rFonts w:cs="B Nazanin"/>
          <w:spacing w:val="-6"/>
          <w:sz w:val="28"/>
          <w:szCs w:val="28"/>
          <w:rtl/>
        </w:rPr>
        <w:t>سرما</w:t>
      </w:r>
      <w:r w:rsidRPr="006F1D56">
        <w:rPr>
          <w:rFonts w:cs="B Nazanin" w:hint="cs"/>
          <w:spacing w:val="-6"/>
          <w:sz w:val="28"/>
          <w:szCs w:val="28"/>
          <w:rtl/>
        </w:rPr>
        <w:t>ی</w:t>
      </w:r>
      <w:r w:rsidRPr="006F1D56">
        <w:rPr>
          <w:rFonts w:cs="B Nazanin" w:hint="eastAsia"/>
          <w:spacing w:val="-6"/>
          <w:sz w:val="28"/>
          <w:szCs w:val="28"/>
          <w:rtl/>
        </w:rPr>
        <w:t>ه</w:t>
      </w:r>
      <w:r w:rsidRPr="006F1D56">
        <w:rPr>
          <w:rFonts w:cs="B Nazanin"/>
          <w:spacing w:val="-6"/>
          <w:sz w:val="28"/>
          <w:szCs w:val="28"/>
          <w:rtl/>
        </w:rPr>
        <w:t xml:space="preserve"> اجتماع</w:t>
      </w:r>
      <w:r w:rsidRPr="006F1D56">
        <w:rPr>
          <w:rFonts w:cs="B Nazanin" w:hint="cs"/>
          <w:spacing w:val="-6"/>
          <w:sz w:val="28"/>
          <w:szCs w:val="28"/>
          <w:rtl/>
        </w:rPr>
        <w:t>ی</w:t>
      </w:r>
      <w:r w:rsidRPr="006F1D56">
        <w:rPr>
          <w:rFonts w:cs="B Nazanin"/>
          <w:spacing w:val="-6"/>
          <w:sz w:val="28"/>
          <w:szCs w:val="28"/>
          <w:rtl/>
        </w:rPr>
        <w:t xml:space="preserve"> کجاست؟</w:t>
      </w:r>
    </w:p>
    <w:p w:rsidR="004019C2" w:rsidRPr="006F1D56" w:rsidRDefault="0061677A" w:rsidP="00B568A3">
      <w:pPr>
        <w:pStyle w:val="ListParagraph"/>
        <w:numPr>
          <w:ilvl w:val="0"/>
          <w:numId w:val="11"/>
        </w:numPr>
        <w:bidi/>
        <w:jc w:val="both"/>
        <w:rPr>
          <w:rFonts w:cs="B Nazanin"/>
          <w:spacing w:val="-6"/>
          <w:sz w:val="28"/>
          <w:szCs w:val="28"/>
          <w:rtl/>
        </w:rPr>
      </w:pPr>
      <w:r w:rsidRPr="006F1D56">
        <w:rPr>
          <w:rFonts w:cs="B Nazanin"/>
          <w:spacing w:val="-6"/>
          <w:sz w:val="28"/>
          <w:szCs w:val="28"/>
          <w:rtl/>
        </w:rPr>
        <w:t xml:space="preserve"> چگونه م</w:t>
      </w:r>
      <w:r w:rsidRPr="006F1D56">
        <w:rPr>
          <w:rFonts w:cs="B Nazanin" w:hint="cs"/>
          <w:spacing w:val="-6"/>
          <w:sz w:val="28"/>
          <w:szCs w:val="28"/>
          <w:rtl/>
        </w:rPr>
        <w:t>ی</w:t>
      </w:r>
      <w:r w:rsidRPr="006F1D56">
        <w:rPr>
          <w:rFonts w:cs="B Nazanin"/>
          <w:spacing w:val="-6"/>
          <w:sz w:val="28"/>
          <w:szCs w:val="28"/>
          <w:rtl/>
        </w:rPr>
        <w:softHyphen/>
        <w:t>توان از سرما</w:t>
      </w:r>
      <w:r w:rsidRPr="006F1D56">
        <w:rPr>
          <w:rFonts w:cs="B Nazanin" w:hint="cs"/>
          <w:spacing w:val="-6"/>
          <w:sz w:val="28"/>
          <w:szCs w:val="28"/>
          <w:rtl/>
        </w:rPr>
        <w:t>ی</w:t>
      </w:r>
      <w:r w:rsidRPr="006F1D56">
        <w:rPr>
          <w:rFonts w:cs="B Nazanin" w:hint="eastAsia"/>
          <w:spacing w:val="-6"/>
          <w:sz w:val="28"/>
          <w:szCs w:val="28"/>
          <w:rtl/>
        </w:rPr>
        <w:t>ه</w:t>
      </w:r>
      <w:r w:rsidRPr="006F1D56">
        <w:rPr>
          <w:rFonts w:cs="B Nazanin"/>
          <w:spacing w:val="-6"/>
          <w:sz w:val="28"/>
          <w:szCs w:val="28"/>
          <w:rtl/>
        </w:rPr>
        <w:t xml:space="preserve"> اجتماع</w:t>
      </w:r>
      <w:r w:rsidRPr="006F1D56">
        <w:rPr>
          <w:rFonts w:cs="B Nazanin" w:hint="cs"/>
          <w:spacing w:val="-6"/>
          <w:sz w:val="28"/>
          <w:szCs w:val="28"/>
          <w:rtl/>
        </w:rPr>
        <w:t>ی</w:t>
      </w:r>
      <w:r w:rsidRPr="006F1D56">
        <w:rPr>
          <w:rFonts w:cs="B Nazanin"/>
          <w:spacing w:val="-6"/>
          <w:sz w:val="28"/>
          <w:szCs w:val="28"/>
          <w:rtl/>
        </w:rPr>
        <w:t xml:space="preserve"> استفاده کرد؟ </w:t>
      </w:r>
    </w:p>
    <w:p w:rsidR="004019C2" w:rsidRPr="006F1D56" w:rsidRDefault="0061677A" w:rsidP="00B568A3">
      <w:pPr>
        <w:pStyle w:val="ListParagraph"/>
        <w:numPr>
          <w:ilvl w:val="0"/>
          <w:numId w:val="11"/>
        </w:numPr>
        <w:bidi/>
        <w:jc w:val="both"/>
        <w:rPr>
          <w:rFonts w:cs="B Nazanin"/>
          <w:spacing w:val="-6"/>
          <w:sz w:val="28"/>
          <w:szCs w:val="28"/>
          <w:rtl/>
        </w:rPr>
      </w:pPr>
      <w:r w:rsidRPr="006F1D56">
        <w:rPr>
          <w:rFonts w:cs="B Nazanin"/>
          <w:spacing w:val="-6"/>
          <w:sz w:val="28"/>
          <w:szCs w:val="28"/>
          <w:rtl/>
        </w:rPr>
        <w:t>چگونه م</w:t>
      </w:r>
      <w:r w:rsidRPr="006F1D56">
        <w:rPr>
          <w:rFonts w:cs="B Nazanin" w:hint="cs"/>
          <w:spacing w:val="-6"/>
          <w:sz w:val="28"/>
          <w:szCs w:val="28"/>
          <w:rtl/>
        </w:rPr>
        <w:t>ی</w:t>
      </w:r>
      <w:r w:rsidRPr="006F1D56">
        <w:rPr>
          <w:rFonts w:cs="B Nazanin"/>
          <w:spacing w:val="-6"/>
          <w:sz w:val="28"/>
          <w:szCs w:val="28"/>
          <w:rtl/>
        </w:rPr>
        <w:softHyphen/>
        <w:t>توان سرما</w:t>
      </w:r>
      <w:r w:rsidRPr="006F1D56">
        <w:rPr>
          <w:rFonts w:cs="B Nazanin" w:hint="cs"/>
          <w:spacing w:val="-6"/>
          <w:sz w:val="28"/>
          <w:szCs w:val="28"/>
          <w:rtl/>
        </w:rPr>
        <w:t>ی</w:t>
      </w:r>
      <w:r w:rsidRPr="006F1D56">
        <w:rPr>
          <w:rFonts w:cs="B Nazanin" w:hint="eastAsia"/>
          <w:spacing w:val="-6"/>
          <w:sz w:val="28"/>
          <w:szCs w:val="28"/>
          <w:rtl/>
        </w:rPr>
        <w:t>ه</w:t>
      </w:r>
      <w:r w:rsidRPr="006F1D56">
        <w:rPr>
          <w:rFonts w:cs="B Nazanin"/>
          <w:spacing w:val="-6"/>
          <w:sz w:val="28"/>
          <w:szCs w:val="28"/>
          <w:rtl/>
        </w:rPr>
        <w:t xml:space="preserve"> اجتماع</w:t>
      </w:r>
      <w:r w:rsidRPr="006F1D56">
        <w:rPr>
          <w:rFonts w:cs="B Nazanin" w:hint="cs"/>
          <w:spacing w:val="-6"/>
          <w:sz w:val="28"/>
          <w:szCs w:val="28"/>
          <w:rtl/>
        </w:rPr>
        <w:t>ی</w:t>
      </w:r>
      <w:r w:rsidRPr="006F1D56">
        <w:rPr>
          <w:rFonts w:cs="B Nazanin"/>
          <w:spacing w:val="-6"/>
          <w:sz w:val="28"/>
          <w:szCs w:val="28"/>
          <w:rtl/>
        </w:rPr>
        <w:t xml:space="preserve"> را تغ</w:t>
      </w:r>
      <w:r w:rsidRPr="006F1D56">
        <w:rPr>
          <w:rFonts w:cs="B Nazanin" w:hint="cs"/>
          <w:spacing w:val="-6"/>
          <w:sz w:val="28"/>
          <w:szCs w:val="28"/>
          <w:rtl/>
        </w:rPr>
        <w:t>یی</w:t>
      </w:r>
      <w:r w:rsidRPr="006F1D56">
        <w:rPr>
          <w:rFonts w:cs="B Nazanin" w:hint="eastAsia"/>
          <w:spacing w:val="-6"/>
          <w:sz w:val="28"/>
          <w:szCs w:val="28"/>
          <w:rtl/>
        </w:rPr>
        <w:t>ر</w:t>
      </w:r>
      <w:r w:rsidRPr="006F1D56">
        <w:rPr>
          <w:rFonts w:cs="B Nazanin"/>
          <w:spacing w:val="-6"/>
          <w:sz w:val="28"/>
          <w:szCs w:val="28"/>
          <w:rtl/>
        </w:rPr>
        <w:t xml:space="preserve"> داد؟</w:t>
      </w:r>
    </w:p>
    <w:p w:rsidR="00B568A3" w:rsidRPr="006F1D56" w:rsidRDefault="004019C2" w:rsidP="00923435">
      <w:pPr>
        <w:bidi/>
        <w:jc w:val="both"/>
        <w:rPr>
          <w:rFonts w:cs="B Nazanin"/>
          <w:spacing w:val="-6"/>
          <w:sz w:val="28"/>
          <w:szCs w:val="28"/>
        </w:rPr>
      </w:pPr>
      <w:r w:rsidRPr="006F1D56">
        <w:rPr>
          <w:rFonts w:cs="B Nazanin" w:hint="cs"/>
          <w:spacing w:val="-6"/>
          <w:sz w:val="28"/>
          <w:szCs w:val="28"/>
          <w:rtl/>
        </w:rPr>
        <w:lastRenderedPageBreak/>
        <w:t>داده شده است.</w:t>
      </w:r>
      <w:r w:rsidR="0061677A" w:rsidRPr="006F1D56">
        <w:rPr>
          <w:rFonts w:cs="B Nazanin"/>
          <w:spacing w:val="-6"/>
          <w:sz w:val="28"/>
          <w:szCs w:val="28"/>
          <w:rtl/>
        </w:rPr>
        <w:t xml:space="preserve"> به عنوان مثال، </w:t>
      </w:r>
      <w:r w:rsidR="0061677A" w:rsidRPr="006F1D56">
        <w:rPr>
          <w:rFonts w:cs="B Nazanin" w:hint="cs"/>
          <w:spacing w:val="-6"/>
          <w:sz w:val="28"/>
          <w:szCs w:val="28"/>
          <w:rtl/>
        </w:rPr>
        <w:t>ی</w:t>
      </w:r>
      <w:r w:rsidR="0061677A" w:rsidRPr="006F1D56">
        <w:rPr>
          <w:rFonts w:cs="B Nazanin" w:hint="eastAsia"/>
          <w:spacing w:val="-6"/>
          <w:sz w:val="28"/>
          <w:szCs w:val="28"/>
          <w:rtl/>
        </w:rPr>
        <w:t>ک</w:t>
      </w:r>
      <w:r w:rsidR="0061677A" w:rsidRPr="006F1D56">
        <w:rPr>
          <w:rFonts w:cs="B Nazanin" w:hint="cs"/>
          <w:spacing w:val="-6"/>
          <w:sz w:val="28"/>
          <w:szCs w:val="28"/>
          <w:rtl/>
        </w:rPr>
        <w:t>ی</w:t>
      </w:r>
      <w:r w:rsidR="0061677A" w:rsidRPr="006F1D56">
        <w:rPr>
          <w:rFonts w:cs="B Nazanin"/>
          <w:spacing w:val="-6"/>
          <w:sz w:val="28"/>
          <w:szCs w:val="28"/>
          <w:rtl/>
        </w:rPr>
        <w:t xml:space="preserve"> از تعر</w:t>
      </w:r>
      <w:r w:rsidR="0061677A" w:rsidRPr="006F1D56">
        <w:rPr>
          <w:rFonts w:cs="B Nazanin" w:hint="cs"/>
          <w:spacing w:val="-6"/>
          <w:sz w:val="28"/>
          <w:szCs w:val="28"/>
          <w:rtl/>
        </w:rPr>
        <w:t>ی</w:t>
      </w:r>
      <w:r w:rsidR="0061677A" w:rsidRPr="006F1D56">
        <w:rPr>
          <w:rFonts w:cs="B Nazanin" w:hint="eastAsia"/>
          <w:spacing w:val="-6"/>
          <w:sz w:val="28"/>
          <w:szCs w:val="28"/>
          <w:rtl/>
        </w:rPr>
        <w:t>ف</w:t>
      </w:r>
      <w:r w:rsidR="0061677A" w:rsidRPr="006F1D56">
        <w:rPr>
          <w:rFonts w:cs="B Nazanin"/>
          <w:spacing w:val="-6"/>
          <w:sz w:val="28"/>
          <w:szCs w:val="28"/>
          <w:rtl/>
        </w:rPr>
        <w:softHyphen/>
        <w:t>ها</w:t>
      </w:r>
      <w:r w:rsidR="0061677A" w:rsidRPr="006F1D56">
        <w:rPr>
          <w:rFonts w:cs="B Nazanin" w:hint="cs"/>
          <w:spacing w:val="-6"/>
          <w:sz w:val="28"/>
          <w:szCs w:val="28"/>
          <w:rtl/>
        </w:rPr>
        <w:t>ی</w:t>
      </w:r>
      <w:r w:rsidR="0061677A" w:rsidRPr="006F1D56">
        <w:rPr>
          <w:rFonts w:cs="B Nazanin"/>
          <w:spacing w:val="-6"/>
          <w:sz w:val="28"/>
          <w:szCs w:val="28"/>
          <w:rtl/>
        </w:rPr>
        <w:t xml:space="preserve"> سرما</w:t>
      </w:r>
      <w:r w:rsidR="0061677A" w:rsidRPr="006F1D56">
        <w:rPr>
          <w:rFonts w:cs="B Nazanin" w:hint="cs"/>
          <w:spacing w:val="-6"/>
          <w:sz w:val="28"/>
          <w:szCs w:val="28"/>
          <w:rtl/>
        </w:rPr>
        <w:t>ی</w:t>
      </w:r>
      <w:r w:rsidR="0061677A" w:rsidRPr="006F1D56">
        <w:rPr>
          <w:rFonts w:cs="B Nazanin" w:hint="eastAsia"/>
          <w:spacing w:val="-6"/>
          <w:sz w:val="28"/>
          <w:szCs w:val="28"/>
          <w:rtl/>
        </w:rPr>
        <w:t>ه</w:t>
      </w:r>
      <w:r w:rsidR="0061677A" w:rsidRPr="006F1D56">
        <w:rPr>
          <w:rFonts w:cs="B Nazanin"/>
          <w:spacing w:val="-6"/>
          <w:sz w:val="28"/>
          <w:szCs w:val="28"/>
          <w:rtl/>
        </w:rPr>
        <w:t xml:space="preserve"> اجتماع</w:t>
      </w:r>
      <w:r w:rsidR="0061677A" w:rsidRPr="006F1D56">
        <w:rPr>
          <w:rFonts w:cs="B Nazanin" w:hint="cs"/>
          <w:spacing w:val="-6"/>
          <w:sz w:val="28"/>
          <w:szCs w:val="28"/>
          <w:rtl/>
        </w:rPr>
        <w:t>ی</w:t>
      </w:r>
      <w:r w:rsidR="0061677A" w:rsidRPr="006F1D56">
        <w:rPr>
          <w:rFonts w:cs="B Nazanin"/>
          <w:spacing w:val="-6"/>
          <w:sz w:val="28"/>
          <w:szCs w:val="28"/>
          <w:rtl/>
        </w:rPr>
        <w:t xml:space="preserve"> ا</w:t>
      </w:r>
      <w:r w:rsidR="0061677A" w:rsidRPr="006F1D56">
        <w:rPr>
          <w:rFonts w:cs="B Nazanin" w:hint="cs"/>
          <w:spacing w:val="-6"/>
          <w:sz w:val="28"/>
          <w:szCs w:val="28"/>
          <w:rtl/>
        </w:rPr>
        <w:t>ی</w:t>
      </w:r>
      <w:r w:rsidR="0061677A" w:rsidRPr="006F1D56">
        <w:rPr>
          <w:rFonts w:cs="B Nazanin" w:hint="eastAsia"/>
          <w:spacing w:val="-6"/>
          <w:sz w:val="28"/>
          <w:szCs w:val="28"/>
          <w:rtl/>
        </w:rPr>
        <w:t>ن</w:t>
      </w:r>
      <w:r w:rsidR="0061677A" w:rsidRPr="006F1D56">
        <w:rPr>
          <w:rFonts w:cs="B Nazanin"/>
          <w:spacing w:val="-6"/>
          <w:sz w:val="28"/>
          <w:szCs w:val="28"/>
          <w:rtl/>
        </w:rPr>
        <w:t xml:space="preserve"> است: «...ان</w:t>
      </w:r>
      <w:r w:rsidR="0061677A" w:rsidRPr="006F1D56">
        <w:rPr>
          <w:rFonts w:cs="B Nazanin" w:hint="eastAsia"/>
          <w:spacing w:val="-6"/>
          <w:sz w:val="28"/>
          <w:szCs w:val="28"/>
          <w:rtl/>
        </w:rPr>
        <w:t>تظارات</w:t>
      </w:r>
      <w:r w:rsidR="0061677A" w:rsidRPr="006F1D56">
        <w:rPr>
          <w:rFonts w:cs="B Nazanin"/>
          <w:spacing w:val="-6"/>
          <w:sz w:val="28"/>
          <w:szCs w:val="28"/>
          <w:rtl/>
        </w:rPr>
        <w:t xml:space="preserve"> برا</w:t>
      </w:r>
      <w:r w:rsidR="0061677A" w:rsidRPr="006F1D56">
        <w:rPr>
          <w:rFonts w:cs="B Nazanin" w:hint="cs"/>
          <w:spacing w:val="-6"/>
          <w:sz w:val="28"/>
          <w:szCs w:val="28"/>
          <w:rtl/>
        </w:rPr>
        <w:t>ی</w:t>
      </w:r>
      <w:r w:rsidR="0061677A" w:rsidRPr="006F1D56">
        <w:rPr>
          <w:rFonts w:cs="B Nazanin"/>
          <w:spacing w:val="-6"/>
          <w:sz w:val="28"/>
          <w:szCs w:val="28"/>
          <w:rtl/>
        </w:rPr>
        <w:t xml:space="preserve"> اقدام در </w:t>
      </w:r>
      <w:r w:rsidR="0061677A" w:rsidRPr="006F1D56">
        <w:rPr>
          <w:rFonts w:cs="B Nazanin" w:hint="cs"/>
          <w:spacing w:val="-6"/>
          <w:sz w:val="28"/>
          <w:szCs w:val="28"/>
          <w:rtl/>
        </w:rPr>
        <w:t>ی</w:t>
      </w:r>
      <w:r w:rsidR="0061677A" w:rsidRPr="006F1D56">
        <w:rPr>
          <w:rFonts w:cs="B Nazanin" w:hint="eastAsia"/>
          <w:spacing w:val="-6"/>
          <w:sz w:val="28"/>
          <w:szCs w:val="28"/>
          <w:rtl/>
        </w:rPr>
        <w:t>ک</w:t>
      </w:r>
      <w:r w:rsidR="0061677A" w:rsidRPr="006F1D56">
        <w:rPr>
          <w:rFonts w:cs="B Nazanin"/>
          <w:spacing w:val="-6"/>
          <w:sz w:val="28"/>
          <w:szCs w:val="28"/>
          <w:rtl/>
        </w:rPr>
        <w:t xml:space="preserve"> مجموعه که بر اهداف اقتصاد</w:t>
      </w:r>
      <w:r w:rsidR="0061677A" w:rsidRPr="006F1D56">
        <w:rPr>
          <w:rFonts w:cs="B Nazanin" w:hint="cs"/>
          <w:spacing w:val="-6"/>
          <w:sz w:val="28"/>
          <w:szCs w:val="28"/>
          <w:rtl/>
        </w:rPr>
        <w:t>ی</w:t>
      </w:r>
      <w:r w:rsidR="0061677A" w:rsidRPr="006F1D56">
        <w:rPr>
          <w:rFonts w:cs="B Nazanin"/>
          <w:spacing w:val="-6"/>
          <w:sz w:val="28"/>
          <w:szCs w:val="28"/>
          <w:rtl/>
        </w:rPr>
        <w:t xml:space="preserve"> و رفتار هدف جو</w:t>
      </w:r>
      <w:r w:rsidR="0061677A" w:rsidRPr="006F1D56">
        <w:rPr>
          <w:rFonts w:cs="B Nazanin" w:hint="cs"/>
          <w:spacing w:val="-6"/>
          <w:sz w:val="28"/>
          <w:szCs w:val="28"/>
          <w:rtl/>
        </w:rPr>
        <w:t>یی</w:t>
      </w:r>
      <w:r w:rsidR="0061677A" w:rsidRPr="006F1D56">
        <w:rPr>
          <w:rFonts w:cs="B Nazanin"/>
          <w:spacing w:val="-6"/>
          <w:sz w:val="28"/>
          <w:szCs w:val="28"/>
          <w:rtl/>
        </w:rPr>
        <w:t xml:space="preserve"> اعضا</w:t>
      </w:r>
      <w:r w:rsidR="0061677A" w:rsidRPr="006F1D56">
        <w:rPr>
          <w:rFonts w:cs="B Nazanin" w:hint="cs"/>
          <w:spacing w:val="-6"/>
          <w:sz w:val="28"/>
          <w:szCs w:val="28"/>
          <w:rtl/>
        </w:rPr>
        <w:t>ی</w:t>
      </w:r>
      <w:r w:rsidR="0061677A" w:rsidRPr="006F1D56">
        <w:rPr>
          <w:rFonts w:cs="B Nazanin"/>
          <w:spacing w:val="-6"/>
          <w:sz w:val="28"/>
          <w:szCs w:val="28"/>
          <w:rtl/>
        </w:rPr>
        <w:t xml:space="preserve"> آن تأث</w:t>
      </w:r>
      <w:r w:rsidR="0061677A" w:rsidRPr="006F1D56">
        <w:rPr>
          <w:rFonts w:cs="B Nazanin" w:hint="cs"/>
          <w:spacing w:val="-6"/>
          <w:sz w:val="28"/>
          <w:szCs w:val="28"/>
          <w:rtl/>
        </w:rPr>
        <w:t>ی</w:t>
      </w:r>
      <w:r w:rsidR="0061677A" w:rsidRPr="006F1D56">
        <w:rPr>
          <w:rFonts w:cs="B Nazanin" w:hint="eastAsia"/>
          <w:spacing w:val="-6"/>
          <w:sz w:val="28"/>
          <w:szCs w:val="28"/>
          <w:rtl/>
        </w:rPr>
        <w:t>ر</w:t>
      </w:r>
      <w:r w:rsidR="0061677A" w:rsidRPr="006F1D56">
        <w:rPr>
          <w:rFonts w:cs="B Nazanin"/>
          <w:spacing w:val="-6"/>
          <w:sz w:val="28"/>
          <w:szCs w:val="28"/>
          <w:rtl/>
        </w:rPr>
        <w:t xml:space="preserve"> م</w:t>
      </w:r>
      <w:r w:rsidR="0061677A" w:rsidRPr="006F1D56">
        <w:rPr>
          <w:rFonts w:cs="B Nazanin" w:hint="cs"/>
          <w:spacing w:val="-6"/>
          <w:sz w:val="28"/>
          <w:szCs w:val="28"/>
          <w:rtl/>
        </w:rPr>
        <w:t>ی</w:t>
      </w:r>
      <w:r w:rsidR="0061677A" w:rsidRPr="006F1D56">
        <w:rPr>
          <w:rFonts w:cs="B Nazanin"/>
          <w:spacing w:val="-6"/>
          <w:sz w:val="28"/>
          <w:szCs w:val="28"/>
          <w:rtl/>
        </w:rPr>
        <w:softHyphen/>
        <w:t>گذارد، حت</w:t>
      </w:r>
      <w:r w:rsidR="0061677A" w:rsidRPr="006F1D56">
        <w:rPr>
          <w:rFonts w:cs="B Nazanin" w:hint="cs"/>
          <w:spacing w:val="-6"/>
          <w:sz w:val="28"/>
          <w:szCs w:val="28"/>
          <w:rtl/>
        </w:rPr>
        <w:t>ی</w:t>
      </w:r>
      <w:r w:rsidR="0061677A" w:rsidRPr="006F1D56">
        <w:rPr>
          <w:rFonts w:cs="B Nazanin"/>
          <w:spacing w:val="-6"/>
          <w:sz w:val="28"/>
          <w:szCs w:val="28"/>
          <w:rtl/>
        </w:rPr>
        <w:t xml:space="preserve"> اگر ا</w:t>
      </w:r>
      <w:r w:rsidR="0061677A" w:rsidRPr="006F1D56">
        <w:rPr>
          <w:rFonts w:cs="B Nazanin" w:hint="cs"/>
          <w:spacing w:val="-6"/>
          <w:sz w:val="28"/>
          <w:szCs w:val="28"/>
          <w:rtl/>
        </w:rPr>
        <w:t>ی</w:t>
      </w:r>
      <w:r w:rsidR="0061677A" w:rsidRPr="006F1D56">
        <w:rPr>
          <w:rFonts w:cs="B Nazanin" w:hint="eastAsia"/>
          <w:spacing w:val="-6"/>
          <w:sz w:val="28"/>
          <w:szCs w:val="28"/>
          <w:rtl/>
        </w:rPr>
        <w:t>ن</w:t>
      </w:r>
      <w:r w:rsidR="0061677A" w:rsidRPr="006F1D56">
        <w:rPr>
          <w:rFonts w:cs="B Nazanin"/>
          <w:spacing w:val="-6"/>
          <w:sz w:val="28"/>
          <w:szCs w:val="28"/>
          <w:rtl/>
        </w:rPr>
        <w:t xml:space="preserve"> انتظارات معطوف به حوزه اقتصاد</w:t>
      </w:r>
      <w:r w:rsidR="0061677A" w:rsidRPr="006F1D56">
        <w:rPr>
          <w:rFonts w:cs="B Nazanin" w:hint="cs"/>
          <w:spacing w:val="-6"/>
          <w:sz w:val="28"/>
          <w:szCs w:val="28"/>
          <w:rtl/>
        </w:rPr>
        <w:t>ی</w:t>
      </w:r>
      <w:r w:rsidR="0061677A" w:rsidRPr="006F1D56">
        <w:rPr>
          <w:rFonts w:cs="B Nazanin"/>
          <w:spacing w:val="-6"/>
          <w:sz w:val="28"/>
          <w:szCs w:val="28"/>
          <w:rtl/>
        </w:rPr>
        <w:t xml:space="preserve"> نباشد»</w:t>
      </w:r>
      <w:r w:rsidR="0061677A" w:rsidRPr="006F1D56">
        <w:rPr>
          <w:rFonts w:cs="B Nazanin" w:hint="cs"/>
          <w:spacing w:val="-6"/>
          <w:sz w:val="28"/>
          <w:szCs w:val="28"/>
          <w:rtl/>
        </w:rPr>
        <w:t xml:space="preserve"> (</w:t>
      </w:r>
      <w:r w:rsidR="0061677A" w:rsidRPr="006F1D56">
        <w:rPr>
          <w:rFonts w:cs="B Nazanin"/>
          <w:spacing w:val="-6"/>
          <w:sz w:val="28"/>
          <w:szCs w:val="28"/>
          <w:rtl/>
        </w:rPr>
        <w:t>شارما و فیلیپس</w:t>
      </w:r>
      <w:r w:rsidR="00116910">
        <w:rPr>
          <w:rStyle w:val="FootnoteReference"/>
          <w:spacing w:val="-6"/>
          <w:rtl/>
        </w:rPr>
        <w:footnoteReference w:id="9"/>
      </w:r>
      <w:r w:rsidR="0061677A" w:rsidRPr="006F1D56">
        <w:rPr>
          <w:rFonts w:cs="B Nazanin" w:hint="cs"/>
          <w:spacing w:val="-6"/>
          <w:sz w:val="28"/>
          <w:szCs w:val="28"/>
          <w:rtl/>
        </w:rPr>
        <w:t xml:space="preserve"> </w:t>
      </w:r>
      <w:r w:rsidR="00116910">
        <w:rPr>
          <w:rFonts w:cs="B Nazanin" w:hint="cs"/>
          <w:spacing w:val="-6"/>
          <w:sz w:val="28"/>
          <w:szCs w:val="28"/>
          <w:rtl/>
        </w:rPr>
        <w:t xml:space="preserve">، </w:t>
      </w:r>
      <w:r w:rsidR="0061677A" w:rsidRPr="006F1D56">
        <w:rPr>
          <w:rFonts w:cs="B Nazanin"/>
          <w:spacing w:val="-6"/>
          <w:sz w:val="28"/>
          <w:szCs w:val="28"/>
          <w:rtl/>
        </w:rPr>
        <w:t>2023</w:t>
      </w:r>
      <w:r w:rsidR="0061677A" w:rsidRPr="006F1D56">
        <w:rPr>
          <w:rFonts w:cs="B Nazanin" w:hint="cs"/>
          <w:spacing w:val="-6"/>
          <w:sz w:val="28"/>
          <w:szCs w:val="28"/>
          <w:rtl/>
        </w:rPr>
        <w:t>).</w:t>
      </w:r>
    </w:p>
    <w:p w:rsidR="0061677A" w:rsidRPr="006F1D56" w:rsidRDefault="0061677A" w:rsidP="00F207BE">
      <w:pPr>
        <w:bidi/>
        <w:jc w:val="both"/>
        <w:rPr>
          <w:rFonts w:cs="B Nazanin"/>
          <w:sz w:val="28"/>
          <w:szCs w:val="28"/>
          <w:rtl/>
        </w:rPr>
      </w:pPr>
      <w:r w:rsidRPr="006F1D56">
        <w:rPr>
          <w:rFonts w:cs="B Nazanin"/>
          <w:sz w:val="28"/>
          <w:szCs w:val="28"/>
          <w:rtl/>
        </w:rPr>
        <w:t>به نظر م</w:t>
      </w:r>
      <w:r w:rsidRPr="006F1D56">
        <w:rPr>
          <w:rFonts w:cs="B Nazanin" w:hint="cs"/>
          <w:sz w:val="28"/>
          <w:szCs w:val="28"/>
          <w:rtl/>
        </w:rPr>
        <w:t>ی</w:t>
      </w:r>
      <w:r w:rsidRPr="006F1D56">
        <w:rPr>
          <w:rFonts w:cs="B Nazanin"/>
          <w:sz w:val="28"/>
          <w:szCs w:val="28"/>
          <w:rtl/>
        </w:rPr>
        <w:softHyphen/>
        <w:t>رسد که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تعر</w:t>
      </w:r>
      <w:r w:rsidRPr="006F1D56">
        <w:rPr>
          <w:rFonts w:cs="B Nazanin" w:hint="cs"/>
          <w:sz w:val="28"/>
          <w:szCs w:val="28"/>
          <w:rtl/>
        </w:rPr>
        <w:t>ی</w:t>
      </w:r>
      <w:r w:rsidRPr="006F1D56">
        <w:rPr>
          <w:rFonts w:cs="B Nazanin" w:hint="eastAsia"/>
          <w:sz w:val="28"/>
          <w:szCs w:val="28"/>
          <w:rtl/>
        </w:rPr>
        <w:t>ف</w:t>
      </w:r>
      <w:r w:rsidRPr="006F1D56">
        <w:rPr>
          <w:rFonts w:cs="B Nazanin"/>
          <w:sz w:val="28"/>
          <w:szCs w:val="28"/>
          <w:rtl/>
        </w:rPr>
        <w:t xml:space="preserve"> ترک</w:t>
      </w:r>
      <w:r w:rsidRPr="006F1D56">
        <w:rPr>
          <w:rFonts w:cs="B Nazanin" w:hint="cs"/>
          <w:sz w:val="28"/>
          <w:szCs w:val="28"/>
          <w:rtl/>
        </w:rPr>
        <w:t>ی</w:t>
      </w:r>
      <w:r w:rsidRPr="006F1D56">
        <w:rPr>
          <w:rFonts w:cs="B Nazanin" w:hint="eastAsia"/>
          <w:sz w:val="28"/>
          <w:szCs w:val="28"/>
          <w:rtl/>
        </w:rPr>
        <w:t>ب</w:t>
      </w:r>
      <w:r w:rsidRPr="006F1D56">
        <w:rPr>
          <w:rFonts w:cs="B Nazanin" w:hint="cs"/>
          <w:sz w:val="28"/>
          <w:szCs w:val="28"/>
          <w:rtl/>
        </w:rPr>
        <w:t>ی</w:t>
      </w:r>
      <w:r w:rsidRPr="006F1D56">
        <w:rPr>
          <w:rFonts w:cs="B Nazanin"/>
          <w:sz w:val="28"/>
          <w:szCs w:val="28"/>
          <w:rtl/>
        </w:rPr>
        <w:t xml:space="preserve"> از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00B568A3" w:rsidRPr="006F1D56">
        <w:rPr>
          <w:rFonts w:cs="B Nazanin" w:hint="cs"/>
          <w:sz w:val="28"/>
          <w:szCs w:val="28"/>
          <w:rtl/>
        </w:rPr>
        <w:t>ی</w:t>
      </w:r>
      <w:r w:rsidR="00B568A3" w:rsidRPr="006F1D56">
        <w:rPr>
          <w:rFonts w:cs="B Nazanin" w:hint="cs"/>
          <w:sz w:val="28"/>
          <w:szCs w:val="28"/>
          <w:rtl/>
          <w:lang w:val="de-DE" w:bidi="fa-IR"/>
        </w:rPr>
        <w:t xml:space="preserve"> یعنی </w:t>
      </w:r>
      <w:r w:rsidRPr="006F1D56">
        <w:rPr>
          <w:rFonts w:cs="B Nazanin"/>
          <w:sz w:val="28"/>
          <w:szCs w:val="28"/>
          <w:rtl/>
        </w:rPr>
        <w:t>انتظارات برا</w:t>
      </w:r>
      <w:r w:rsidRPr="006F1D56">
        <w:rPr>
          <w:rFonts w:cs="B Nazanin" w:hint="cs"/>
          <w:sz w:val="28"/>
          <w:szCs w:val="28"/>
          <w:rtl/>
        </w:rPr>
        <w:t>ی</w:t>
      </w:r>
      <w:r w:rsidRPr="006F1D56">
        <w:rPr>
          <w:rFonts w:cs="B Nazanin"/>
          <w:sz w:val="28"/>
          <w:szCs w:val="28"/>
          <w:rtl/>
        </w:rPr>
        <w:t xml:space="preserve"> اقدام در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مجمو</w:t>
      </w:r>
      <w:r w:rsidRPr="006F1D56">
        <w:rPr>
          <w:rFonts w:cs="B Nazanin" w:hint="eastAsia"/>
          <w:sz w:val="28"/>
          <w:szCs w:val="28"/>
          <w:rtl/>
        </w:rPr>
        <w:t>عه</w:t>
      </w:r>
      <w:r w:rsidRPr="006F1D56">
        <w:rPr>
          <w:rFonts w:cs="B Nazanin" w:hint="cs"/>
          <w:sz w:val="28"/>
          <w:szCs w:val="28"/>
          <w:rtl/>
        </w:rPr>
        <w:t xml:space="preserve"> </w:t>
      </w:r>
      <w:r w:rsidRPr="006F1D56">
        <w:rPr>
          <w:rFonts w:cs="B Nazanin"/>
          <w:sz w:val="28"/>
          <w:szCs w:val="28"/>
          <w:rtl/>
        </w:rPr>
        <w:t>با آن</w:t>
      </w:r>
      <w:r w:rsidRPr="006F1D56">
        <w:rPr>
          <w:rFonts w:cs="B Nazanin"/>
          <w:sz w:val="28"/>
          <w:szCs w:val="28"/>
          <w:rtl/>
        </w:rPr>
        <w:softHyphen/>
        <w:t>چه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softHyphen/>
        <w:t>تواند برا</w:t>
      </w:r>
      <w:r w:rsidRPr="006F1D56">
        <w:rPr>
          <w:rFonts w:cs="B Nazanin" w:hint="cs"/>
          <w:sz w:val="28"/>
          <w:szCs w:val="28"/>
          <w:rtl/>
        </w:rPr>
        <w:t>ی</w:t>
      </w:r>
      <w:r w:rsidRPr="006F1D56">
        <w:rPr>
          <w:rFonts w:cs="B Nazanin"/>
          <w:sz w:val="28"/>
          <w:szCs w:val="28"/>
          <w:rtl/>
        </w:rPr>
        <w:t xml:space="preserve"> دست</w:t>
      </w:r>
      <w:r w:rsidRPr="006F1D56">
        <w:rPr>
          <w:rFonts w:cs="B Nazanin" w:hint="cs"/>
          <w:sz w:val="28"/>
          <w:szCs w:val="28"/>
          <w:rtl/>
        </w:rPr>
        <w:t>ی</w:t>
      </w:r>
      <w:r w:rsidRPr="006F1D56">
        <w:rPr>
          <w:rFonts w:cs="B Nazanin" w:hint="eastAsia"/>
          <w:sz w:val="28"/>
          <w:szCs w:val="28"/>
          <w:rtl/>
        </w:rPr>
        <w:t>اب</w:t>
      </w:r>
      <w:r w:rsidRPr="006F1D56">
        <w:rPr>
          <w:rFonts w:cs="B Nazanin" w:hint="cs"/>
          <w:sz w:val="28"/>
          <w:szCs w:val="28"/>
          <w:rtl/>
        </w:rPr>
        <w:t>ی</w:t>
      </w:r>
      <w:r w:rsidRPr="006F1D56">
        <w:rPr>
          <w:rFonts w:cs="B Nazanin"/>
          <w:sz w:val="28"/>
          <w:szCs w:val="28"/>
          <w:rtl/>
        </w:rPr>
        <w:t xml:space="preserve"> به آن </w:t>
      </w:r>
      <w:r w:rsidR="00B568A3" w:rsidRPr="006F1D56">
        <w:rPr>
          <w:rFonts w:cs="B Nazanin" w:hint="cs"/>
          <w:sz w:val="28"/>
          <w:szCs w:val="28"/>
          <w:rtl/>
        </w:rPr>
        <w:t>با</w:t>
      </w:r>
      <w:r w:rsidRPr="006F1D56">
        <w:rPr>
          <w:rFonts w:cs="B Nazanin"/>
          <w:sz w:val="28"/>
          <w:szCs w:val="28"/>
          <w:rtl/>
        </w:rPr>
        <w:t xml:space="preserve"> اهداف اقتصاد</w:t>
      </w:r>
      <w:r w:rsidRPr="006F1D56">
        <w:rPr>
          <w:rFonts w:cs="B Nazanin" w:hint="cs"/>
          <w:sz w:val="28"/>
          <w:szCs w:val="28"/>
          <w:rtl/>
        </w:rPr>
        <w:t>ی</w:t>
      </w:r>
      <w:r w:rsidRPr="006F1D56">
        <w:rPr>
          <w:rFonts w:cs="B Nazanin"/>
          <w:sz w:val="28"/>
          <w:szCs w:val="28"/>
          <w:rtl/>
        </w:rPr>
        <w:t xml:space="preserve"> و رفتار هدف جو</w:t>
      </w:r>
      <w:r w:rsidRPr="006F1D56">
        <w:rPr>
          <w:rFonts w:cs="B Nazanin" w:hint="cs"/>
          <w:sz w:val="28"/>
          <w:szCs w:val="28"/>
          <w:rtl/>
        </w:rPr>
        <w:t>یی</w:t>
      </w:r>
      <w:r w:rsidRPr="006F1D56">
        <w:rPr>
          <w:rFonts w:cs="B Nazanin"/>
          <w:sz w:val="28"/>
          <w:szCs w:val="28"/>
          <w:rtl/>
        </w:rPr>
        <w:t xml:space="preserve"> اعضا</w:t>
      </w:r>
      <w:r w:rsidRPr="006F1D56">
        <w:rPr>
          <w:rFonts w:cs="B Nazanin" w:hint="cs"/>
          <w:sz w:val="28"/>
          <w:szCs w:val="28"/>
          <w:rtl/>
        </w:rPr>
        <w:t>ی</w:t>
      </w:r>
      <w:r w:rsidRPr="006F1D56">
        <w:rPr>
          <w:rFonts w:cs="B Nazanin"/>
          <w:sz w:val="28"/>
          <w:szCs w:val="28"/>
          <w:rtl/>
        </w:rPr>
        <w:t xml:space="preserve"> آن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بگذارد</w:t>
      </w:r>
      <w:r w:rsidR="00B568A3" w:rsidRPr="006F1D56">
        <w:rPr>
          <w:rFonts w:cs="B Nazanin" w:hint="cs"/>
          <w:sz w:val="28"/>
          <w:szCs w:val="28"/>
          <w:rtl/>
        </w:rPr>
        <w:t xml:space="preserve"> را،</w:t>
      </w:r>
      <w:r w:rsidRPr="006F1D56">
        <w:rPr>
          <w:rFonts w:cs="B Nazanin"/>
          <w:sz w:val="28"/>
          <w:szCs w:val="28"/>
          <w:rtl/>
        </w:rPr>
        <w:t xml:space="preserve"> ترک</w:t>
      </w:r>
      <w:r w:rsidRPr="006F1D56">
        <w:rPr>
          <w:rFonts w:cs="B Nazanin" w:hint="cs"/>
          <w:sz w:val="28"/>
          <w:szCs w:val="28"/>
          <w:rtl/>
        </w:rPr>
        <w:t>ی</w:t>
      </w:r>
      <w:r w:rsidRPr="006F1D56">
        <w:rPr>
          <w:rFonts w:cs="B Nazanin" w:hint="eastAsia"/>
          <w:sz w:val="28"/>
          <w:szCs w:val="28"/>
          <w:rtl/>
        </w:rPr>
        <w:t>ب</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softHyphen/>
        <w:t>کند.</w:t>
      </w:r>
    </w:p>
    <w:p w:rsidR="008F2B03" w:rsidRPr="006F1D56" w:rsidRDefault="00716C49" w:rsidP="00E22A0D">
      <w:pPr>
        <w:bidi/>
        <w:jc w:val="both"/>
        <w:rPr>
          <w:rFonts w:cs="B Nazanin"/>
          <w:sz w:val="28"/>
          <w:szCs w:val="28"/>
          <w:rtl/>
        </w:rPr>
      </w:pPr>
      <w:r w:rsidRPr="006F1D56">
        <w:rPr>
          <w:rFonts w:cs="B Nazanin"/>
          <w:sz w:val="28"/>
          <w:szCs w:val="28"/>
          <w:rtl/>
        </w:rPr>
        <w:t>سرمایه اجتماعی شامل مجموعه‌ای از روابط، تعاملات و اعتماد متقابل میان اعضای سازمان است که ب</w:t>
      </w:r>
      <w:r w:rsidR="00B568A3" w:rsidRPr="006F1D56">
        <w:rPr>
          <w:rFonts w:cs="B Nazanin" w:hint="cs"/>
          <w:sz w:val="28"/>
          <w:szCs w:val="28"/>
          <w:rtl/>
        </w:rPr>
        <w:t xml:space="preserve">ا </w:t>
      </w:r>
      <w:r w:rsidR="00B568A3" w:rsidRPr="006F1D56">
        <w:rPr>
          <w:rFonts w:cs="B Nazanin"/>
          <w:sz w:val="28"/>
          <w:szCs w:val="28"/>
          <w:rtl/>
        </w:rPr>
        <w:t>ه</w:t>
      </w:r>
      <w:r w:rsidR="00B568A3" w:rsidRPr="006F1D56">
        <w:rPr>
          <w:rFonts w:cs="B Nazanin" w:hint="cs"/>
          <w:sz w:val="28"/>
          <w:szCs w:val="28"/>
          <w:rtl/>
        </w:rPr>
        <w:t xml:space="preserve">دف: </w:t>
      </w:r>
      <w:r w:rsidRPr="006F1D56">
        <w:rPr>
          <w:rFonts w:cs="B Nazanin"/>
          <w:sz w:val="28"/>
          <w:szCs w:val="28"/>
          <w:rtl/>
        </w:rPr>
        <w:t>تسهیل یادگیری، افزایش همکاری و بهبود عملکرد سازمانی</w:t>
      </w:r>
      <w:r w:rsidR="00B568A3" w:rsidRPr="006F1D56">
        <w:rPr>
          <w:rFonts w:cs="B Nazanin" w:hint="cs"/>
          <w:sz w:val="28"/>
          <w:szCs w:val="28"/>
          <w:rtl/>
        </w:rPr>
        <w:t>، طیف عملکردی گسترده ای دارد.</w:t>
      </w:r>
      <w:r w:rsidR="00E5155E" w:rsidRPr="006F1D56">
        <w:rPr>
          <w:rFonts w:cs="B Nazanin" w:hint="cs"/>
          <w:sz w:val="28"/>
          <w:szCs w:val="28"/>
          <w:rtl/>
        </w:rPr>
        <w:t xml:space="preserve"> </w:t>
      </w:r>
      <w:r w:rsidRPr="006F1D56">
        <w:rPr>
          <w:rFonts w:cs="B Nazanin"/>
          <w:sz w:val="28"/>
          <w:szCs w:val="28"/>
          <w:rtl/>
        </w:rPr>
        <w:t>نظریه‌های مهم در این زمینه شامل</w:t>
      </w:r>
      <w:r w:rsidRPr="006F1D56">
        <w:rPr>
          <w:rFonts w:cs="B Nazanin"/>
          <w:sz w:val="28"/>
          <w:szCs w:val="28"/>
        </w:rPr>
        <w:t>:</w:t>
      </w:r>
    </w:p>
    <w:p w:rsidR="00F207BE" w:rsidRPr="006F1D56" w:rsidRDefault="008F2B03" w:rsidP="00923435">
      <w:pPr>
        <w:bidi/>
        <w:jc w:val="both"/>
        <w:rPr>
          <w:rFonts w:cs="B Nazanin"/>
          <w:sz w:val="28"/>
          <w:szCs w:val="28"/>
          <w:rtl/>
        </w:rPr>
      </w:pPr>
      <w:r w:rsidRPr="006F1D56">
        <w:rPr>
          <w:rFonts w:cs="B Nazanin" w:hint="cs"/>
          <w:sz w:val="28"/>
          <w:szCs w:val="28"/>
          <w:rtl/>
        </w:rPr>
        <w:t>ن</w:t>
      </w:r>
      <w:r w:rsidR="00716C49" w:rsidRPr="006F1D56">
        <w:rPr>
          <w:rFonts w:cs="B Nazanin"/>
          <w:sz w:val="28"/>
          <w:szCs w:val="28"/>
          <w:rtl/>
        </w:rPr>
        <w:t>ظریه سرمایه اجتماعی پاتنام</w:t>
      </w:r>
      <w:r w:rsidRPr="006F1D56">
        <w:rPr>
          <w:rFonts w:cs="B Nazanin" w:hint="cs"/>
          <w:sz w:val="28"/>
          <w:szCs w:val="28"/>
          <w:rtl/>
        </w:rPr>
        <w:t>، از</w:t>
      </w:r>
      <w:r w:rsidRPr="006F1D56">
        <w:rPr>
          <w:rFonts w:cs="B Nazanin"/>
          <w:sz w:val="28"/>
          <w:szCs w:val="28"/>
        </w:rPr>
        <w:t xml:space="preserve"> </w:t>
      </w:r>
      <w:r w:rsidRPr="006F1D56">
        <w:rPr>
          <w:rFonts w:cs="B Nazanin" w:hint="cs"/>
          <w:sz w:val="28"/>
          <w:szCs w:val="28"/>
          <w:rtl/>
        </w:rPr>
        <w:t>این</w:t>
      </w:r>
      <w:r w:rsidRPr="006F1D56">
        <w:rPr>
          <w:rFonts w:cs="B Nazanin"/>
          <w:sz w:val="28"/>
          <w:szCs w:val="28"/>
        </w:rPr>
        <w:t xml:space="preserve"> </w:t>
      </w:r>
      <w:r w:rsidRPr="006F1D56">
        <w:rPr>
          <w:rFonts w:cs="B Nazanin" w:hint="cs"/>
          <w:sz w:val="28"/>
          <w:szCs w:val="28"/>
          <w:rtl/>
        </w:rPr>
        <w:t>منظر،</w:t>
      </w:r>
      <w:r w:rsidRPr="006F1D56">
        <w:rPr>
          <w:rFonts w:cs="B Nazanin"/>
          <w:sz w:val="28"/>
          <w:szCs w:val="28"/>
        </w:rPr>
        <w:t xml:space="preserve"> </w:t>
      </w:r>
      <w:r w:rsidRPr="006F1D56">
        <w:rPr>
          <w:rFonts w:cs="B Nazanin" w:hint="cs"/>
          <w:sz w:val="28"/>
          <w:szCs w:val="28"/>
          <w:rtl/>
        </w:rPr>
        <w:t>سرمایه</w:t>
      </w:r>
      <w:r w:rsidRPr="006F1D56">
        <w:rPr>
          <w:rFonts w:cs="B Nazanin"/>
          <w:sz w:val="28"/>
          <w:szCs w:val="28"/>
        </w:rPr>
        <w:t xml:space="preserve"> </w:t>
      </w:r>
      <w:r w:rsidRPr="006F1D56">
        <w:rPr>
          <w:rFonts w:cs="B Nazanin" w:hint="cs"/>
          <w:sz w:val="28"/>
          <w:szCs w:val="28"/>
          <w:rtl/>
        </w:rPr>
        <w:t>اجتماعی</w:t>
      </w:r>
      <w:r w:rsidRPr="006F1D56">
        <w:rPr>
          <w:rFonts w:cs="B Nazanin"/>
          <w:sz w:val="28"/>
          <w:szCs w:val="28"/>
        </w:rPr>
        <w:t xml:space="preserve"> </w:t>
      </w:r>
      <w:r w:rsidRPr="006F1D56">
        <w:rPr>
          <w:rFonts w:cs="B Nazanin" w:hint="cs"/>
          <w:sz w:val="28"/>
          <w:szCs w:val="28"/>
          <w:rtl/>
        </w:rPr>
        <w:t>مفهومی</w:t>
      </w:r>
      <w:r w:rsidRPr="006F1D56">
        <w:rPr>
          <w:rFonts w:cs="B Nazanin"/>
          <w:sz w:val="28"/>
          <w:szCs w:val="28"/>
        </w:rPr>
        <w:t xml:space="preserve"> </w:t>
      </w:r>
      <w:r w:rsidRPr="006F1D56">
        <w:rPr>
          <w:rFonts w:cs="B Nazanin" w:hint="cs"/>
          <w:sz w:val="28"/>
          <w:szCs w:val="28"/>
          <w:rtl/>
        </w:rPr>
        <w:t>جدید</w:t>
      </w:r>
      <w:r w:rsidRPr="006F1D56">
        <w:rPr>
          <w:rFonts w:cs="B Nazanin"/>
          <w:sz w:val="28"/>
          <w:szCs w:val="28"/>
        </w:rPr>
        <w:t xml:space="preserve"> </w:t>
      </w:r>
      <w:r w:rsidRPr="006F1D56">
        <w:rPr>
          <w:rFonts w:cs="B Nazanin" w:hint="cs"/>
          <w:sz w:val="28"/>
          <w:szCs w:val="28"/>
          <w:rtl/>
        </w:rPr>
        <w:t>است</w:t>
      </w:r>
      <w:r w:rsidRPr="006F1D56">
        <w:rPr>
          <w:rFonts w:cs="B Nazanin"/>
          <w:sz w:val="28"/>
          <w:szCs w:val="28"/>
        </w:rPr>
        <w:t xml:space="preserve"> </w:t>
      </w:r>
      <w:r w:rsidRPr="006F1D56">
        <w:rPr>
          <w:rFonts w:cs="B Nazanin" w:hint="cs"/>
          <w:sz w:val="28"/>
          <w:szCs w:val="28"/>
          <w:rtl/>
        </w:rPr>
        <w:t>که</w:t>
      </w:r>
      <w:r w:rsidRPr="006F1D56">
        <w:rPr>
          <w:rFonts w:cs="B Nazanin"/>
          <w:sz w:val="28"/>
          <w:szCs w:val="28"/>
        </w:rPr>
        <w:t xml:space="preserve"> </w:t>
      </w:r>
      <w:r w:rsidRPr="006F1D56">
        <w:rPr>
          <w:rFonts w:cs="B Nazanin" w:hint="cs"/>
          <w:sz w:val="28"/>
          <w:szCs w:val="28"/>
          <w:rtl/>
        </w:rPr>
        <w:t>از</w:t>
      </w:r>
      <w:r w:rsidRPr="006F1D56">
        <w:rPr>
          <w:rFonts w:cs="B Nazanin"/>
          <w:sz w:val="28"/>
          <w:szCs w:val="28"/>
        </w:rPr>
        <w:t xml:space="preserve"> </w:t>
      </w:r>
      <w:r w:rsidRPr="006F1D56">
        <w:rPr>
          <w:rFonts w:cs="B Nazanin" w:hint="cs"/>
          <w:sz w:val="28"/>
          <w:szCs w:val="28"/>
          <w:rtl/>
        </w:rPr>
        <w:t>سالهای</w:t>
      </w:r>
      <w:r w:rsidRPr="006F1D56">
        <w:rPr>
          <w:rFonts w:cs="B Nazanin"/>
          <w:sz w:val="28"/>
          <w:szCs w:val="28"/>
        </w:rPr>
        <w:t xml:space="preserve"> 1990 </w:t>
      </w:r>
      <w:r w:rsidRPr="006F1D56">
        <w:rPr>
          <w:rFonts w:cs="B Nazanin" w:hint="cs"/>
          <w:sz w:val="28"/>
          <w:szCs w:val="28"/>
          <w:rtl/>
        </w:rPr>
        <w:t>برای نخستین بار از سوی جامعه شناسان فرانسوی و آمریکایی بوردی</w:t>
      </w:r>
      <w:r w:rsidR="001A7065" w:rsidRPr="006F1D56">
        <w:rPr>
          <w:rFonts w:cs="B Nazanin" w:hint="cs"/>
          <w:sz w:val="28"/>
          <w:szCs w:val="28"/>
          <w:rtl/>
        </w:rPr>
        <w:t>و ، کلمن، پاتنام و فوکویاما مطرح شده است.سرمایه اجتماعی مانند سایر ساختار های جامعه شناختی، دارای ابعاد و مؤلفه های گوناگونی است. در حالیکه برخی محققین سرمایه اجتماعی را بر اساس اعتماد، هنجارها مشارکت اجتماعی تعریف کرده و سایرین نیز بر نه</w:t>
      </w:r>
      <w:r w:rsidR="00F207BE" w:rsidRPr="006F1D56">
        <w:rPr>
          <w:rFonts w:cs="B Nazanin" w:hint="cs"/>
          <w:sz w:val="28"/>
          <w:szCs w:val="28"/>
          <w:rtl/>
        </w:rPr>
        <w:t>ادها، کیفیت و کمیت زندگی مشارکتی می دانند</w:t>
      </w:r>
      <w:r w:rsidR="007F349A" w:rsidRPr="006F1D56">
        <w:rPr>
          <w:rFonts w:cs="B Nazanin" w:hint="cs"/>
          <w:sz w:val="28"/>
          <w:szCs w:val="28"/>
          <w:rtl/>
        </w:rPr>
        <w:t>(</w:t>
      </w:r>
      <w:r w:rsidR="00116910">
        <w:rPr>
          <w:rFonts w:cs="B Nazanin" w:hint="cs"/>
          <w:sz w:val="28"/>
          <w:szCs w:val="28"/>
          <w:rtl/>
        </w:rPr>
        <w:t>یونک</w:t>
      </w:r>
      <w:r w:rsidR="00923435">
        <w:rPr>
          <w:rStyle w:val="FootnoteReference"/>
          <w:rtl/>
        </w:rPr>
        <w:footnoteReference w:id="10"/>
      </w:r>
      <w:r w:rsidR="00116910">
        <w:rPr>
          <w:rFonts w:cs="B Nazanin" w:hint="cs"/>
          <w:sz w:val="28"/>
          <w:szCs w:val="28"/>
          <w:rtl/>
        </w:rPr>
        <w:t>، 2006</w:t>
      </w:r>
      <w:r w:rsidR="00F207BE" w:rsidRPr="006F1D56">
        <w:rPr>
          <w:rFonts w:cs="B Nazanin" w:hint="cs"/>
          <w:sz w:val="28"/>
          <w:szCs w:val="28"/>
          <w:rtl/>
        </w:rPr>
        <w:t>)</w:t>
      </w:r>
      <w:r w:rsidR="007F349A" w:rsidRPr="006F1D56">
        <w:rPr>
          <w:rFonts w:cs="B Nazanin" w:hint="cs"/>
          <w:sz w:val="28"/>
          <w:szCs w:val="28"/>
          <w:rtl/>
        </w:rPr>
        <w:t>.</w:t>
      </w:r>
    </w:p>
    <w:p w:rsidR="00E22A0D" w:rsidRPr="006F1D56" w:rsidRDefault="00E22A0D" w:rsidP="00116910">
      <w:pPr>
        <w:bidi/>
        <w:jc w:val="both"/>
        <w:rPr>
          <w:rFonts w:ascii="MsYekan" w:hAnsi="MsYekan" w:cs="B Nazanin" w:hint="eastAsia"/>
          <w:sz w:val="28"/>
          <w:szCs w:val="28"/>
          <w:shd w:val="clear" w:color="auto" w:fill="FFFFFF"/>
          <w:rtl/>
        </w:rPr>
      </w:pPr>
      <w:r w:rsidRPr="006F1D56">
        <w:rPr>
          <w:rFonts w:cs="B Nazanin"/>
          <w:sz w:val="28"/>
          <w:szCs w:val="28"/>
          <w:rtl/>
        </w:rPr>
        <w:t>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مزا</w:t>
      </w:r>
      <w:r w:rsidRPr="006F1D56">
        <w:rPr>
          <w:rFonts w:cs="B Nazanin" w:hint="cs"/>
          <w:sz w:val="28"/>
          <w:szCs w:val="28"/>
          <w:rtl/>
        </w:rPr>
        <w:t>ی</w:t>
      </w:r>
      <w:r w:rsidRPr="006F1D56">
        <w:rPr>
          <w:rFonts w:cs="B Nazanin" w:hint="eastAsia"/>
          <w:sz w:val="28"/>
          <w:szCs w:val="28"/>
          <w:rtl/>
        </w:rPr>
        <w:t>ا</w:t>
      </w:r>
      <w:r w:rsidRPr="006F1D56">
        <w:rPr>
          <w:rFonts w:cs="B Nazanin" w:hint="cs"/>
          <w:sz w:val="28"/>
          <w:szCs w:val="28"/>
          <w:rtl/>
        </w:rPr>
        <w:t>ی</w:t>
      </w:r>
      <w:r w:rsidRPr="006F1D56">
        <w:rPr>
          <w:rFonts w:cs="B Nazanin"/>
          <w:sz w:val="28"/>
          <w:szCs w:val="28"/>
          <w:rtl/>
        </w:rPr>
        <w:t xml:space="preserve"> ز</w:t>
      </w:r>
      <w:r w:rsidRPr="006F1D56">
        <w:rPr>
          <w:rFonts w:cs="B Nazanin" w:hint="cs"/>
          <w:sz w:val="28"/>
          <w:szCs w:val="28"/>
          <w:rtl/>
        </w:rPr>
        <w:t>ی</w:t>
      </w:r>
      <w:r w:rsidRPr="006F1D56">
        <w:rPr>
          <w:rFonts w:cs="B Nazanin" w:hint="eastAsia"/>
          <w:sz w:val="28"/>
          <w:szCs w:val="28"/>
          <w:rtl/>
        </w:rPr>
        <w:t>اد</w:t>
      </w:r>
      <w:r w:rsidRPr="006F1D56">
        <w:rPr>
          <w:rFonts w:cs="B Nazanin" w:hint="cs"/>
          <w:sz w:val="28"/>
          <w:szCs w:val="28"/>
          <w:rtl/>
        </w:rPr>
        <w:t>ی</w:t>
      </w:r>
      <w:r w:rsidRPr="006F1D56">
        <w:rPr>
          <w:rFonts w:cs="B Nazanin"/>
          <w:sz w:val="28"/>
          <w:szCs w:val="28"/>
          <w:rtl/>
        </w:rPr>
        <w:t xml:space="preserve"> دارد و به هم</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دل</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محبوب</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دارد.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به گروه</w:t>
      </w:r>
      <w:r w:rsidRPr="006F1D56">
        <w:rPr>
          <w:rFonts w:cs="B Nazanin" w:hint="cs"/>
          <w:sz w:val="28"/>
          <w:szCs w:val="28"/>
          <w:rtl/>
        </w:rPr>
        <w:t>ی</w:t>
      </w:r>
      <w:r w:rsidRPr="006F1D56">
        <w:rPr>
          <w:rFonts w:cs="B Nazanin"/>
          <w:sz w:val="28"/>
          <w:szCs w:val="28"/>
          <w:rtl/>
        </w:rPr>
        <w:t xml:space="preserve"> از مردم کمک م</w:t>
      </w:r>
      <w:r w:rsidRPr="006F1D56">
        <w:rPr>
          <w:rFonts w:cs="B Nazanin" w:hint="cs"/>
          <w:sz w:val="28"/>
          <w:szCs w:val="28"/>
          <w:rtl/>
        </w:rPr>
        <w:t>ی</w:t>
      </w:r>
      <w:r w:rsidRPr="006F1D56">
        <w:rPr>
          <w:rFonts w:cs="B Nazanin"/>
          <w:sz w:val="28"/>
          <w:szCs w:val="28"/>
          <w:rtl/>
        </w:rPr>
        <w:t xml:space="preserve"> کند تا نگران</w:t>
      </w:r>
      <w:r w:rsidRPr="006F1D56">
        <w:rPr>
          <w:rFonts w:cs="B Nazanin" w:hint="cs"/>
          <w:sz w:val="28"/>
          <w:szCs w:val="28"/>
          <w:rtl/>
        </w:rPr>
        <w:t>ی</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خود را ب</w:t>
      </w:r>
      <w:r w:rsidRPr="006F1D56">
        <w:rPr>
          <w:rFonts w:cs="B Nazanin" w:hint="cs"/>
          <w:sz w:val="28"/>
          <w:szCs w:val="28"/>
          <w:rtl/>
        </w:rPr>
        <w:t>ی</w:t>
      </w:r>
      <w:r w:rsidRPr="006F1D56">
        <w:rPr>
          <w:rFonts w:cs="B Nazanin" w:hint="eastAsia"/>
          <w:sz w:val="28"/>
          <w:szCs w:val="28"/>
          <w:rtl/>
        </w:rPr>
        <w:t>ان</w:t>
      </w:r>
      <w:r w:rsidRPr="006F1D56">
        <w:rPr>
          <w:rFonts w:cs="B Nazanin"/>
          <w:sz w:val="28"/>
          <w:szCs w:val="28"/>
          <w:rtl/>
        </w:rPr>
        <w:t xml:space="preserve"> کنند، اطلاعات را به اشتراک بگذارند و روابط و اعتماد ا</w:t>
      </w:r>
      <w:r w:rsidRPr="006F1D56">
        <w:rPr>
          <w:rFonts w:cs="B Nazanin" w:hint="cs"/>
          <w:sz w:val="28"/>
          <w:szCs w:val="28"/>
          <w:rtl/>
        </w:rPr>
        <w:t>ی</w:t>
      </w:r>
      <w:r w:rsidRPr="006F1D56">
        <w:rPr>
          <w:rFonts w:cs="B Nazanin" w:hint="eastAsia"/>
          <w:sz w:val="28"/>
          <w:szCs w:val="28"/>
          <w:rtl/>
        </w:rPr>
        <w:t>جاد</w:t>
      </w:r>
      <w:r w:rsidRPr="006F1D56">
        <w:rPr>
          <w:rFonts w:cs="B Nazanin"/>
          <w:sz w:val="28"/>
          <w:szCs w:val="28"/>
          <w:rtl/>
        </w:rPr>
        <w:t xml:space="preserve"> کنند. علاوه بر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شبکه ها</w:t>
      </w:r>
      <w:r w:rsidRPr="006F1D56">
        <w:rPr>
          <w:rFonts w:cs="B Nazanin" w:hint="cs"/>
          <w:sz w:val="28"/>
          <w:szCs w:val="28"/>
          <w:rtl/>
        </w:rPr>
        <w:t>ی</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t xml:space="preserve"> تواند به بهبود تماس ها</w:t>
      </w:r>
      <w:r w:rsidRPr="006F1D56">
        <w:rPr>
          <w:rFonts w:cs="B Nazanin" w:hint="cs"/>
          <w:sz w:val="28"/>
          <w:szCs w:val="28"/>
          <w:rtl/>
        </w:rPr>
        <w:t>ی</w:t>
      </w:r>
      <w:r w:rsidRPr="006F1D56">
        <w:rPr>
          <w:rFonts w:cs="B Nazanin"/>
          <w:sz w:val="28"/>
          <w:szCs w:val="28"/>
          <w:rtl/>
        </w:rPr>
        <w:t xml:space="preserve"> افراد و کمک به آنها در آ</w:t>
      </w:r>
      <w:r w:rsidRPr="006F1D56">
        <w:rPr>
          <w:rFonts w:cs="B Nazanin" w:hint="cs"/>
          <w:sz w:val="28"/>
          <w:szCs w:val="28"/>
          <w:rtl/>
        </w:rPr>
        <w:t>ی</w:t>
      </w:r>
      <w:r w:rsidRPr="006F1D56">
        <w:rPr>
          <w:rFonts w:cs="B Nazanin" w:hint="eastAsia"/>
          <w:sz w:val="28"/>
          <w:szCs w:val="28"/>
          <w:rtl/>
        </w:rPr>
        <w:t>نده</w:t>
      </w:r>
      <w:r w:rsidRPr="006F1D56">
        <w:rPr>
          <w:rFonts w:cs="B Nazanin"/>
          <w:sz w:val="28"/>
          <w:szCs w:val="28"/>
          <w:rtl/>
        </w:rPr>
        <w:t xml:space="preserve"> کمک کند.</w:t>
      </w:r>
      <w:r w:rsidRPr="006F1D56">
        <w:rPr>
          <w:rFonts w:cs="B Nazanin" w:hint="cs"/>
          <w:sz w:val="28"/>
          <w:szCs w:val="28"/>
          <w:rtl/>
        </w:rPr>
        <w:t xml:space="preserve"> </w:t>
      </w:r>
      <w:r w:rsidRPr="006F1D56">
        <w:rPr>
          <w:rFonts w:cs="B Nazanin" w:hint="eastAsia"/>
          <w:sz w:val="28"/>
          <w:szCs w:val="28"/>
          <w:rtl/>
        </w:rPr>
        <w:t>به</w:t>
      </w:r>
      <w:r w:rsidRPr="006F1D56">
        <w:rPr>
          <w:rFonts w:cs="B Nazanin"/>
          <w:sz w:val="28"/>
          <w:szCs w:val="28"/>
          <w:rtl/>
        </w:rPr>
        <w:t xml:space="preserve"> خصوص در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سازمان، م</w:t>
      </w:r>
      <w:r w:rsidRPr="006F1D56">
        <w:rPr>
          <w:rFonts w:cs="B Nazanin" w:hint="cs"/>
          <w:sz w:val="28"/>
          <w:szCs w:val="28"/>
          <w:rtl/>
        </w:rPr>
        <w:t>ی</w:t>
      </w:r>
      <w:r w:rsidRPr="006F1D56">
        <w:rPr>
          <w:rFonts w:cs="B Nazanin"/>
          <w:sz w:val="28"/>
          <w:szCs w:val="28"/>
          <w:rtl/>
        </w:rPr>
        <w:softHyphen/>
        <w:t>تواند به افزا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بهره ور</w:t>
      </w:r>
      <w:r w:rsidRPr="006F1D56">
        <w:rPr>
          <w:rFonts w:cs="B Nazanin" w:hint="cs"/>
          <w:sz w:val="28"/>
          <w:szCs w:val="28"/>
          <w:rtl/>
        </w:rPr>
        <w:t>ی</w:t>
      </w:r>
      <w:r w:rsidRPr="006F1D56">
        <w:rPr>
          <w:rFonts w:cs="B Nazanin"/>
          <w:sz w:val="28"/>
          <w:szCs w:val="28"/>
          <w:rtl/>
        </w:rPr>
        <w:t xml:space="preserve"> کارکنان و تسه</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ارتباطات باز کمک کند. به طور مشابه، در مناطق غ</w:t>
      </w:r>
      <w:r w:rsidRPr="006F1D56">
        <w:rPr>
          <w:rFonts w:cs="B Nazanin" w:hint="cs"/>
          <w:sz w:val="28"/>
          <w:szCs w:val="28"/>
          <w:rtl/>
        </w:rPr>
        <w:t>ی</w:t>
      </w:r>
      <w:r w:rsidRPr="006F1D56">
        <w:rPr>
          <w:rFonts w:cs="B Nazanin" w:hint="eastAsia"/>
          <w:sz w:val="28"/>
          <w:szCs w:val="28"/>
          <w:rtl/>
        </w:rPr>
        <w:t>رحرفه</w:t>
      </w:r>
      <w:r w:rsidRPr="006F1D56">
        <w:rPr>
          <w:rFonts w:cs="B Nazanin"/>
          <w:sz w:val="28"/>
          <w:szCs w:val="28"/>
          <w:rtl/>
        </w:rPr>
        <w:softHyphen/>
        <w:t>ا</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مانند محله</w:t>
      </w:r>
      <w:r w:rsidRPr="006F1D56">
        <w:rPr>
          <w:rFonts w:cs="B Nazanin"/>
          <w:sz w:val="28"/>
          <w:szCs w:val="28"/>
          <w:rtl/>
        </w:rPr>
        <w:softHyphen/>
        <w:t xml:space="preserve">ها </w:t>
      </w:r>
      <w:r w:rsidRPr="006F1D56">
        <w:rPr>
          <w:rFonts w:cs="B Nazanin" w:hint="cs"/>
          <w:sz w:val="28"/>
          <w:szCs w:val="28"/>
          <w:rtl/>
        </w:rPr>
        <w:t>ی</w:t>
      </w:r>
      <w:r w:rsidRPr="006F1D56">
        <w:rPr>
          <w:rFonts w:cs="B Nazanin" w:hint="eastAsia"/>
          <w:sz w:val="28"/>
          <w:szCs w:val="28"/>
          <w:rtl/>
        </w:rPr>
        <w:t>ا</w:t>
      </w:r>
      <w:r w:rsidRPr="006F1D56">
        <w:rPr>
          <w:rFonts w:cs="B Nazanin"/>
          <w:sz w:val="28"/>
          <w:szCs w:val="28"/>
          <w:rtl/>
        </w:rPr>
        <w:t xml:space="preserve"> جوامع مسکون</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softHyphen/>
        <w:t>تواند امن</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و نگران</w:t>
      </w:r>
      <w:r w:rsidRPr="006F1D56">
        <w:rPr>
          <w:rFonts w:cs="B Nazanin" w:hint="cs"/>
          <w:sz w:val="28"/>
          <w:szCs w:val="28"/>
          <w:rtl/>
        </w:rPr>
        <w:t>ی</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جامعه را تضم</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کند</w:t>
      </w:r>
      <w:r w:rsidRPr="006F1D56">
        <w:rPr>
          <w:rFonts w:cs="B Nazanin" w:hint="cs"/>
          <w:sz w:val="28"/>
          <w:szCs w:val="28"/>
          <w:rtl/>
        </w:rPr>
        <w:t xml:space="preserve"> (</w:t>
      </w:r>
      <w:r w:rsidRPr="006F1D56">
        <w:rPr>
          <w:rFonts w:ascii="MsYekan" w:hAnsi="MsYekan" w:cs="B Nazanin"/>
          <w:sz w:val="28"/>
          <w:szCs w:val="28"/>
          <w:shd w:val="clear" w:color="auto" w:fill="FFFFFF"/>
          <w:rtl/>
        </w:rPr>
        <w:t>فلمینگ-کلینک، مک کیب و روزن</w:t>
      </w:r>
      <w:r w:rsidR="00116910">
        <w:rPr>
          <w:rStyle w:val="FootnoteReference"/>
          <w:rFonts w:ascii="MsYekan" w:hAnsi="MsYekan" w:cs="B Nazanin" w:hint="cs"/>
          <w:sz w:val="28"/>
          <w:szCs w:val="28"/>
          <w:shd w:val="clear" w:color="auto" w:fill="FFFFFF"/>
          <w:rtl/>
        </w:rPr>
        <w:t>3</w:t>
      </w:r>
      <w:r w:rsidRPr="006F1D56">
        <w:rPr>
          <w:rFonts w:ascii="MsYekan" w:hAnsi="MsYekan" w:cs="B Nazanin" w:hint="cs"/>
          <w:sz w:val="28"/>
          <w:szCs w:val="28"/>
          <w:shd w:val="clear" w:color="auto" w:fill="FFFFFF"/>
          <w:rtl/>
        </w:rPr>
        <w:t>، 2023).</w:t>
      </w:r>
    </w:p>
    <w:p w:rsidR="00E22A0D" w:rsidRPr="006F1D56" w:rsidRDefault="00E22A0D" w:rsidP="00E22A0D">
      <w:pPr>
        <w:bidi/>
        <w:jc w:val="both"/>
        <w:rPr>
          <w:rFonts w:cs="B Nazanin"/>
          <w:sz w:val="28"/>
          <w:szCs w:val="28"/>
          <w:rtl/>
        </w:rPr>
      </w:pPr>
      <w:r w:rsidRPr="006F1D56">
        <w:rPr>
          <w:rFonts w:cs="B Nazanin" w:hint="cs"/>
          <w:sz w:val="28"/>
          <w:szCs w:val="28"/>
          <w:rtl/>
        </w:rPr>
        <w:t xml:space="preserve">از سویی، </w:t>
      </w:r>
      <w:r w:rsidRPr="006F1D56">
        <w:rPr>
          <w:rFonts w:cs="B Nazanin"/>
          <w:sz w:val="28"/>
          <w:szCs w:val="28"/>
          <w:rtl/>
        </w:rPr>
        <w:t>اهم</w:t>
      </w:r>
      <w:r w:rsidRPr="006F1D56">
        <w:rPr>
          <w:rFonts w:cs="B Nazanin" w:hint="cs"/>
          <w:sz w:val="28"/>
          <w:szCs w:val="28"/>
          <w:rtl/>
        </w:rPr>
        <w:t>ی</w:t>
      </w:r>
      <w:r w:rsidRPr="006F1D56">
        <w:rPr>
          <w:rFonts w:cs="B Nazanin" w:hint="eastAsia"/>
          <w:sz w:val="28"/>
          <w:szCs w:val="28"/>
          <w:rtl/>
        </w:rPr>
        <w:t>ت</w:t>
      </w:r>
      <w:r w:rsidRPr="006F1D56">
        <w:rPr>
          <w:rFonts w:cs="B Nazanin" w:hint="cs"/>
          <w:sz w:val="28"/>
          <w:szCs w:val="28"/>
          <w:rtl/>
        </w:rPr>
        <w:t xml:space="preserve"> و مزیت </w:t>
      </w:r>
      <w:r w:rsidRPr="006F1D56">
        <w:rPr>
          <w:rFonts w:cs="B Nazanin"/>
          <w:sz w:val="28"/>
          <w:szCs w:val="28"/>
          <w:rtl/>
        </w:rPr>
        <w:t>نظر</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از متون با بس</w:t>
      </w:r>
      <w:r w:rsidRPr="006F1D56">
        <w:rPr>
          <w:rFonts w:cs="B Nazanin" w:hint="cs"/>
          <w:sz w:val="28"/>
          <w:szCs w:val="28"/>
          <w:rtl/>
        </w:rPr>
        <w:t>ی</w:t>
      </w:r>
      <w:r w:rsidRPr="006F1D56">
        <w:rPr>
          <w:rFonts w:cs="B Nazanin" w:hint="eastAsia"/>
          <w:sz w:val="28"/>
          <w:szCs w:val="28"/>
          <w:rtl/>
        </w:rPr>
        <w:t>ار</w:t>
      </w:r>
      <w:r w:rsidRPr="006F1D56">
        <w:rPr>
          <w:rFonts w:cs="B Nazanin" w:hint="cs"/>
          <w:sz w:val="28"/>
          <w:szCs w:val="28"/>
          <w:rtl/>
        </w:rPr>
        <w:t>ی</w:t>
      </w:r>
      <w:r w:rsidRPr="006F1D56">
        <w:rPr>
          <w:rFonts w:cs="B Nazanin"/>
          <w:sz w:val="28"/>
          <w:szCs w:val="28"/>
          <w:rtl/>
        </w:rPr>
        <w:t xml:space="preserve"> از مطالعات تجرب</w:t>
      </w:r>
      <w:r w:rsidRPr="006F1D56">
        <w:rPr>
          <w:rFonts w:cs="B Nazanin" w:hint="cs"/>
          <w:sz w:val="28"/>
          <w:szCs w:val="28"/>
          <w:rtl/>
        </w:rPr>
        <w:t>ی</w:t>
      </w:r>
      <w:r w:rsidRPr="006F1D56">
        <w:rPr>
          <w:rFonts w:cs="B Nazanin"/>
          <w:sz w:val="28"/>
          <w:szCs w:val="28"/>
          <w:rtl/>
        </w:rPr>
        <w:t xml:space="preserve"> که مدع</w:t>
      </w:r>
      <w:r w:rsidRPr="006F1D56">
        <w:rPr>
          <w:rFonts w:cs="B Nazanin" w:hint="cs"/>
          <w:sz w:val="28"/>
          <w:szCs w:val="28"/>
          <w:rtl/>
        </w:rPr>
        <w:t>ی</w:t>
      </w:r>
      <w:r w:rsidRPr="006F1D56">
        <w:rPr>
          <w:rFonts w:cs="B Nazanin"/>
          <w:sz w:val="28"/>
          <w:szCs w:val="28"/>
          <w:rtl/>
        </w:rPr>
        <w:t xml:space="preserve"> نشان دادن اهم</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برا</w:t>
      </w:r>
      <w:r w:rsidRPr="006F1D56">
        <w:rPr>
          <w:rFonts w:cs="B Nazanin" w:hint="cs"/>
          <w:sz w:val="28"/>
          <w:szCs w:val="28"/>
          <w:rtl/>
        </w:rPr>
        <w:t>ی</w:t>
      </w:r>
      <w:r w:rsidRPr="006F1D56">
        <w:rPr>
          <w:rFonts w:cs="B Nazanin"/>
          <w:sz w:val="28"/>
          <w:szCs w:val="28"/>
          <w:rtl/>
        </w:rPr>
        <w:t xml:space="preserve"> مجموعه بس</w:t>
      </w:r>
      <w:r w:rsidRPr="006F1D56">
        <w:rPr>
          <w:rFonts w:cs="B Nazanin" w:hint="cs"/>
          <w:sz w:val="28"/>
          <w:szCs w:val="28"/>
          <w:rtl/>
        </w:rPr>
        <w:t>ی</w:t>
      </w:r>
      <w:r w:rsidRPr="006F1D56">
        <w:rPr>
          <w:rFonts w:cs="B Nazanin" w:hint="eastAsia"/>
          <w:sz w:val="28"/>
          <w:szCs w:val="28"/>
          <w:rtl/>
        </w:rPr>
        <w:t>ار</w:t>
      </w:r>
      <w:r w:rsidRPr="006F1D56">
        <w:rPr>
          <w:rFonts w:cs="B Nazanin"/>
          <w:sz w:val="28"/>
          <w:szCs w:val="28"/>
          <w:rtl/>
        </w:rPr>
        <w:t xml:space="preserve"> گسترده</w:t>
      </w:r>
      <w:r w:rsidRPr="006F1D56">
        <w:rPr>
          <w:rFonts w:cs="B Nazanin"/>
          <w:sz w:val="28"/>
          <w:szCs w:val="28"/>
          <w:rtl/>
        </w:rPr>
        <w:softHyphen/>
        <w:t>ا</w:t>
      </w:r>
      <w:r w:rsidRPr="006F1D56">
        <w:rPr>
          <w:rFonts w:cs="B Nazanin" w:hint="cs"/>
          <w:sz w:val="28"/>
          <w:szCs w:val="28"/>
          <w:rtl/>
        </w:rPr>
        <w:t>ی</w:t>
      </w:r>
      <w:r w:rsidRPr="006F1D56">
        <w:rPr>
          <w:rFonts w:cs="B Nazanin"/>
          <w:sz w:val="28"/>
          <w:szCs w:val="28"/>
          <w:rtl/>
        </w:rPr>
        <w:t xml:space="preserve"> از پد</w:t>
      </w:r>
      <w:r w:rsidRPr="006F1D56">
        <w:rPr>
          <w:rFonts w:cs="B Nazanin" w:hint="cs"/>
          <w:sz w:val="28"/>
          <w:szCs w:val="28"/>
          <w:rtl/>
        </w:rPr>
        <w:t>ی</w:t>
      </w:r>
      <w:r w:rsidRPr="006F1D56">
        <w:rPr>
          <w:rFonts w:cs="B Nazanin" w:hint="eastAsia"/>
          <w:sz w:val="28"/>
          <w:szCs w:val="28"/>
          <w:rtl/>
        </w:rPr>
        <w:t>ده</w:t>
      </w:r>
      <w:r w:rsidRPr="006F1D56">
        <w:rPr>
          <w:rFonts w:cs="B Nazanin"/>
          <w:sz w:val="28"/>
          <w:szCs w:val="28"/>
          <w:rtl/>
        </w:rPr>
        <w:softHyphen/>
        <w:t>ها</w:t>
      </w:r>
      <w:r w:rsidRPr="006F1D56">
        <w:rPr>
          <w:rFonts w:cs="B Nazanin" w:hint="cs"/>
          <w:sz w:val="28"/>
          <w:szCs w:val="28"/>
          <w:rtl/>
        </w:rPr>
        <w:t>ی</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-اقتصاد</w:t>
      </w:r>
      <w:r w:rsidRPr="006F1D56">
        <w:rPr>
          <w:rFonts w:cs="B Nazanin" w:hint="cs"/>
          <w:sz w:val="28"/>
          <w:szCs w:val="28"/>
          <w:rtl/>
        </w:rPr>
        <w:t>ی</w:t>
      </w:r>
      <w:r w:rsidRPr="006F1D56">
        <w:rPr>
          <w:rFonts w:cs="B Nazanin"/>
          <w:sz w:val="28"/>
          <w:szCs w:val="28"/>
          <w:rtl/>
        </w:rPr>
        <w:t xml:space="preserve"> است آشکار است. </w:t>
      </w:r>
    </w:p>
    <w:p w:rsidR="00E22A0D" w:rsidRPr="006F1D56" w:rsidRDefault="00E22A0D" w:rsidP="00F13965">
      <w:pPr>
        <w:bidi/>
        <w:jc w:val="both"/>
        <w:rPr>
          <w:rFonts w:cs="B Nazanin"/>
          <w:sz w:val="28"/>
          <w:szCs w:val="28"/>
          <w:rtl/>
        </w:rPr>
      </w:pPr>
      <w:r w:rsidRPr="006F1D56">
        <w:rPr>
          <w:rFonts w:cs="B Nazanin"/>
          <w:sz w:val="28"/>
          <w:szCs w:val="28"/>
          <w:rtl/>
        </w:rPr>
        <w:lastRenderedPageBreak/>
        <w:t>آدام و رونسو</w:t>
      </w:r>
      <w:r w:rsidRPr="006F1D56">
        <w:rPr>
          <w:rFonts w:cs="B Nazanin" w:hint="cs"/>
          <w:sz w:val="28"/>
          <w:szCs w:val="28"/>
          <w:rtl/>
        </w:rPr>
        <w:t>ی</w:t>
      </w:r>
      <w:r w:rsidRPr="006F1D56">
        <w:rPr>
          <w:rFonts w:cs="B Nazanin" w:hint="eastAsia"/>
          <w:sz w:val="28"/>
          <w:szCs w:val="28"/>
          <w:rtl/>
        </w:rPr>
        <w:t>چ</w:t>
      </w:r>
      <w:r w:rsidRPr="006F1D56">
        <w:rPr>
          <w:rStyle w:val="FootnoteReference"/>
          <w:rFonts w:cs="B Nazanin"/>
          <w:sz w:val="28"/>
          <w:szCs w:val="28"/>
          <w:rtl/>
        </w:rPr>
        <w:footnoteReference w:id="11"/>
      </w:r>
      <w:r w:rsidRPr="006F1D56">
        <w:rPr>
          <w:rFonts w:cs="B Nazanin" w:hint="cs"/>
          <w:sz w:val="28"/>
          <w:szCs w:val="28"/>
          <w:rtl/>
        </w:rPr>
        <w:t xml:space="preserve">(2003) </w:t>
      </w:r>
      <w:r w:rsidRPr="006F1D56">
        <w:rPr>
          <w:rFonts w:cs="B Nazanin"/>
          <w:sz w:val="28"/>
          <w:szCs w:val="28"/>
          <w:rtl/>
        </w:rPr>
        <w:t>ب</w:t>
      </w:r>
      <w:r w:rsidRPr="006F1D56">
        <w:rPr>
          <w:rFonts w:cs="B Nazanin" w:hint="cs"/>
          <w:sz w:val="28"/>
          <w:szCs w:val="28"/>
          <w:rtl/>
        </w:rPr>
        <w:t>ی</w:t>
      </w:r>
      <w:r w:rsidRPr="006F1D56">
        <w:rPr>
          <w:rFonts w:cs="B Nazanin" w:hint="eastAsia"/>
          <w:sz w:val="28"/>
          <w:szCs w:val="28"/>
          <w:rtl/>
        </w:rPr>
        <w:t>ان</w:t>
      </w:r>
      <w:r w:rsidRPr="006F1D56">
        <w:rPr>
          <w:rFonts w:cs="B Nazanin"/>
          <w:sz w:val="28"/>
          <w:szCs w:val="28"/>
          <w:rtl/>
        </w:rPr>
        <w:t xml:space="preserve"> کردند که</w:t>
      </w:r>
      <w:r w:rsidRPr="006F1D56">
        <w:rPr>
          <w:rFonts w:cs="B Nazanin" w:hint="cs"/>
          <w:sz w:val="28"/>
          <w:szCs w:val="28"/>
          <w:rtl/>
        </w:rPr>
        <w:t xml:space="preserve"> </w:t>
      </w:r>
      <w:r w:rsidRPr="006F1D56">
        <w:rPr>
          <w:rFonts w:cs="B Nazanin" w:hint="eastAsia"/>
          <w:sz w:val="28"/>
          <w:szCs w:val="28"/>
          <w:rtl/>
        </w:rPr>
        <w:t>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عل</w:t>
      </w:r>
      <w:r w:rsidRPr="006F1D56">
        <w:rPr>
          <w:rFonts w:cs="B Nazanin" w:hint="cs"/>
          <w:sz w:val="28"/>
          <w:szCs w:val="28"/>
          <w:rtl/>
        </w:rPr>
        <w:t>ی</w:t>
      </w:r>
      <w:r w:rsidRPr="006F1D56">
        <w:rPr>
          <w:rFonts w:cs="B Nazanin"/>
          <w:sz w:val="28"/>
          <w:szCs w:val="28"/>
          <w:rtl/>
        </w:rPr>
        <w:softHyphen/>
      </w:r>
      <w:r w:rsidRPr="006F1D56">
        <w:rPr>
          <w:rFonts w:cs="B Nazanin" w:hint="eastAsia"/>
          <w:sz w:val="28"/>
          <w:szCs w:val="28"/>
          <w:rtl/>
        </w:rPr>
        <w:t>رغم</w:t>
      </w:r>
      <w:r w:rsidRPr="006F1D56">
        <w:rPr>
          <w:rFonts w:cs="B Nazanin"/>
          <w:sz w:val="28"/>
          <w:szCs w:val="28"/>
          <w:rtl/>
        </w:rPr>
        <w:t xml:space="preserve"> مشکلات</w:t>
      </w:r>
      <w:r w:rsidRPr="006F1D56">
        <w:rPr>
          <w:rFonts w:cs="B Nazanin" w:hint="cs"/>
          <w:sz w:val="28"/>
          <w:szCs w:val="28"/>
          <w:rtl/>
        </w:rPr>
        <w:t>ی</w:t>
      </w:r>
      <w:r w:rsidRPr="006F1D56">
        <w:rPr>
          <w:rFonts w:cs="B Nazanin"/>
          <w:sz w:val="28"/>
          <w:szCs w:val="28"/>
          <w:rtl/>
        </w:rPr>
        <w:t xml:space="preserve"> که در تعر</w:t>
      </w:r>
      <w:r w:rsidRPr="006F1D56">
        <w:rPr>
          <w:rFonts w:cs="B Nazanin" w:hint="cs"/>
          <w:sz w:val="28"/>
          <w:szCs w:val="28"/>
          <w:rtl/>
        </w:rPr>
        <w:t>ی</w:t>
      </w:r>
      <w:r w:rsidRPr="006F1D56">
        <w:rPr>
          <w:rFonts w:cs="B Nazanin" w:hint="eastAsia"/>
          <w:sz w:val="28"/>
          <w:szCs w:val="28"/>
          <w:rtl/>
        </w:rPr>
        <w:t>ف</w:t>
      </w:r>
      <w:r w:rsidRPr="006F1D56">
        <w:rPr>
          <w:rFonts w:cs="B Nazanin"/>
          <w:sz w:val="28"/>
          <w:szCs w:val="28"/>
          <w:rtl/>
        </w:rPr>
        <w:t xml:space="preserve"> و همچن</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عمل</w:t>
      </w:r>
      <w:r w:rsidRPr="006F1D56">
        <w:rPr>
          <w:rFonts w:cs="B Nazanin" w:hint="cs"/>
          <w:sz w:val="28"/>
          <w:szCs w:val="28"/>
          <w:rtl/>
        </w:rPr>
        <w:t>ی</w:t>
      </w:r>
      <w:r w:rsidRPr="006F1D56">
        <w:rPr>
          <w:rFonts w:cs="B Nazanin" w:hint="eastAsia"/>
          <w:sz w:val="28"/>
          <w:szCs w:val="28"/>
          <w:rtl/>
        </w:rPr>
        <w:t>ات</w:t>
      </w:r>
      <w:r w:rsidRPr="006F1D56">
        <w:rPr>
          <w:rFonts w:cs="B Nazanin" w:hint="cs"/>
          <w:sz w:val="28"/>
          <w:szCs w:val="28"/>
          <w:rtl/>
        </w:rPr>
        <w:t>ی</w:t>
      </w:r>
      <w:r w:rsidRPr="006F1D56">
        <w:rPr>
          <w:rFonts w:cs="B Nazanin"/>
          <w:sz w:val="28"/>
          <w:szCs w:val="28"/>
          <w:rtl/>
        </w:rPr>
        <w:t xml:space="preserve"> شدن آن وجود دارد و عل</w:t>
      </w:r>
      <w:r w:rsidRPr="006F1D56">
        <w:rPr>
          <w:rFonts w:cs="B Nazanin" w:hint="cs"/>
          <w:sz w:val="28"/>
          <w:szCs w:val="28"/>
          <w:rtl/>
        </w:rPr>
        <w:t>ی</w:t>
      </w:r>
      <w:r w:rsidRPr="006F1D56">
        <w:rPr>
          <w:rFonts w:cs="B Nazanin"/>
          <w:sz w:val="28"/>
          <w:szCs w:val="28"/>
          <w:rtl/>
        </w:rPr>
        <w:softHyphen/>
      </w:r>
      <w:r w:rsidRPr="006F1D56">
        <w:rPr>
          <w:rFonts w:cs="B Nazanin" w:hint="eastAsia"/>
          <w:sz w:val="28"/>
          <w:szCs w:val="28"/>
          <w:rtl/>
        </w:rPr>
        <w:t>رغم</w:t>
      </w:r>
      <w:r w:rsidRPr="006F1D56">
        <w:rPr>
          <w:rFonts w:cs="B Nazanin"/>
          <w:sz w:val="28"/>
          <w:szCs w:val="28"/>
          <w:rtl/>
        </w:rPr>
        <w:t xml:space="preserve"> و</w:t>
      </w:r>
      <w:r w:rsidRPr="006F1D56">
        <w:rPr>
          <w:rFonts w:cs="B Nazanin" w:hint="cs"/>
          <w:sz w:val="28"/>
          <w:szCs w:val="28"/>
          <w:rtl/>
        </w:rPr>
        <w:t>ی</w:t>
      </w:r>
      <w:r w:rsidRPr="006F1D56">
        <w:rPr>
          <w:rFonts w:cs="B Nazanin" w:hint="eastAsia"/>
          <w:sz w:val="28"/>
          <w:szCs w:val="28"/>
          <w:rtl/>
        </w:rPr>
        <w:t>ژگ</w:t>
      </w:r>
      <w:r w:rsidRPr="006F1D56">
        <w:rPr>
          <w:rFonts w:cs="B Nazanin" w:hint="cs"/>
          <w:sz w:val="28"/>
          <w:szCs w:val="28"/>
          <w:rtl/>
        </w:rPr>
        <w:t>ی</w:t>
      </w:r>
      <w:r w:rsidRPr="006F1D56">
        <w:rPr>
          <w:rFonts w:cs="B Nazanin"/>
          <w:sz w:val="28"/>
          <w:szCs w:val="28"/>
          <w:rtl/>
        </w:rPr>
        <w:t xml:space="preserve"> (تقر</w:t>
      </w:r>
      <w:r w:rsidRPr="006F1D56">
        <w:rPr>
          <w:rFonts w:cs="B Nazanin" w:hint="cs"/>
          <w:sz w:val="28"/>
          <w:szCs w:val="28"/>
          <w:rtl/>
        </w:rPr>
        <w:t>ی</w:t>
      </w:r>
      <w:r w:rsidRPr="006F1D56">
        <w:rPr>
          <w:rFonts w:cs="B Nazanin" w:hint="eastAsia"/>
          <w:sz w:val="28"/>
          <w:szCs w:val="28"/>
          <w:rtl/>
        </w:rPr>
        <w:t>با</w:t>
      </w:r>
      <w:r w:rsidRPr="006F1D56">
        <w:rPr>
          <w:rFonts w:cs="B Nazanin"/>
          <w:sz w:val="28"/>
          <w:szCs w:val="28"/>
          <w:rtl/>
        </w:rPr>
        <w:t>) استعار</w:t>
      </w:r>
      <w:r w:rsidRPr="006F1D56">
        <w:rPr>
          <w:rFonts w:cs="B Nazanin" w:hint="cs"/>
          <w:sz w:val="28"/>
          <w:szCs w:val="28"/>
          <w:rtl/>
        </w:rPr>
        <w:t>ی</w:t>
      </w:r>
      <w:r w:rsidRPr="006F1D56">
        <w:rPr>
          <w:rFonts w:cs="B Nazanin"/>
          <w:sz w:val="28"/>
          <w:szCs w:val="28"/>
          <w:rtl/>
        </w:rPr>
        <w:t xml:space="preserve"> آن،</w:t>
      </w:r>
      <w:r w:rsidRPr="006F1D56">
        <w:rPr>
          <w:rFonts w:cs="B Nazanin" w:hint="cs"/>
          <w:sz w:val="28"/>
          <w:szCs w:val="28"/>
          <w:rtl/>
        </w:rPr>
        <w:t xml:space="preserve"> </w:t>
      </w:r>
      <w:r w:rsidRPr="006F1D56">
        <w:rPr>
          <w:rFonts w:cs="B Nazanin"/>
          <w:sz w:val="28"/>
          <w:szCs w:val="28"/>
          <w:rtl/>
        </w:rPr>
        <w:t>مجموعه</w:t>
      </w:r>
      <w:r w:rsidRPr="006F1D56">
        <w:rPr>
          <w:rFonts w:cs="B Nazanin"/>
          <w:sz w:val="28"/>
          <w:szCs w:val="28"/>
          <w:rtl/>
        </w:rPr>
        <w:softHyphen/>
        <w:t>ا</w:t>
      </w:r>
      <w:r w:rsidRPr="006F1D56">
        <w:rPr>
          <w:rFonts w:cs="B Nazanin" w:hint="cs"/>
          <w:sz w:val="28"/>
          <w:szCs w:val="28"/>
          <w:rtl/>
        </w:rPr>
        <w:t>ی</w:t>
      </w:r>
      <w:r w:rsidRPr="006F1D56">
        <w:rPr>
          <w:rFonts w:cs="B Nazanin"/>
          <w:sz w:val="28"/>
          <w:szCs w:val="28"/>
          <w:rtl/>
        </w:rPr>
        <w:t xml:space="preserve"> از تحق</w:t>
      </w:r>
      <w:r w:rsidRPr="006F1D56">
        <w:rPr>
          <w:rFonts w:cs="B Nazanin" w:hint="cs"/>
          <w:sz w:val="28"/>
          <w:szCs w:val="28"/>
          <w:rtl/>
        </w:rPr>
        <w:t>ی</w:t>
      </w:r>
      <w:r w:rsidRPr="006F1D56">
        <w:rPr>
          <w:rFonts w:cs="B Nazanin" w:hint="eastAsia"/>
          <w:sz w:val="28"/>
          <w:szCs w:val="28"/>
          <w:rtl/>
        </w:rPr>
        <w:t>قات</w:t>
      </w:r>
      <w:r w:rsidRPr="006F1D56">
        <w:rPr>
          <w:rFonts w:cs="B Nazanin"/>
          <w:sz w:val="28"/>
          <w:szCs w:val="28"/>
          <w:rtl/>
        </w:rPr>
        <w:t xml:space="preserve"> تجرب</w:t>
      </w:r>
      <w:r w:rsidRPr="006F1D56">
        <w:rPr>
          <w:rFonts w:cs="B Nazanin" w:hint="cs"/>
          <w:sz w:val="28"/>
          <w:szCs w:val="28"/>
          <w:rtl/>
        </w:rPr>
        <w:t>ی</w:t>
      </w:r>
      <w:r w:rsidRPr="006F1D56">
        <w:rPr>
          <w:rFonts w:cs="B Nazanin"/>
          <w:sz w:val="28"/>
          <w:szCs w:val="28"/>
          <w:rtl/>
        </w:rPr>
        <w:t xml:space="preserve"> و بحث</w:t>
      </w:r>
      <w:r w:rsidRPr="006F1D56">
        <w:rPr>
          <w:rFonts w:cs="B Nazanin"/>
          <w:sz w:val="28"/>
          <w:szCs w:val="28"/>
          <w:rtl/>
        </w:rPr>
        <w:softHyphen/>
        <w:t>ها</w:t>
      </w:r>
      <w:r w:rsidRPr="006F1D56">
        <w:rPr>
          <w:rFonts w:cs="B Nazanin" w:hint="cs"/>
          <w:sz w:val="28"/>
          <w:szCs w:val="28"/>
          <w:rtl/>
        </w:rPr>
        <w:t>ی</w:t>
      </w:r>
      <w:r w:rsidRPr="006F1D56">
        <w:rPr>
          <w:rFonts w:cs="B Nazanin"/>
          <w:sz w:val="28"/>
          <w:szCs w:val="28"/>
          <w:rtl/>
        </w:rPr>
        <w:t xml:space="preserve"> نظر</w:t>
      </w:r>
      <w:r w:rsidRPr="006F1D56">
        <w:rPr>
          <w:rFonts w:cs="B Nazanin" w:hint="cs"/>
          <w:sz w:val="28"/>
          <w:szCs w:val="28"/>
          <w:rtl/>
        </w:rPr>
        <w:t>ی</w:t>
      </w:r>
      <w:r w:rsidRPr="006F1D56">
        <w:rPr>
          <w:rFonts w:cs="B Nazanin"/>
          <w:sz w:val="28"/>
          <w:szCs w:val="28"/>
          <w:rtl/>
        </w:rPr>
        <w:t xml:space="preserve"> بس</w:t>
      </w:r>
      <w:r w:rsidRPr="006F1D56">
        <w:rPr>
          <w:rFonts w:cs="B Nazanin" w:hint="cs"/>
          <w:sz w:val="28"/>
          <w:szCs w:val="28"/>
          <w:rtl/>
        </w:rPr>
        <w:t>ی</w:t>
      </w:r>
      <w:r w:rsidRPr="006F1D56">
        <w:rPr>
          <w:rFonts w:cs="B Nazanin" w:hint="eastAsia"/>
          <w:sz w:val="28"/>
          <w:szCs w:val="28"/>
          <w:rtl/>
        </w:rPr>
        <w:t>ار</w:t>
      </w:r>
      <w:r w:rsidRPr="006F1D56">
        <w:rPr>
          <w:rFonts w:cs="B Nazanin"/>
          <w:sz w:val="28"/>
          <w:szCs w:val="28"/>
          <w:rtl/>
        </w:rPr>
        <w:t xml:space="preserve"> مهم را تسه</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کرده است که بازنگر</w:t>
      </w:r>
      <w:r w:rsidRPr="006F1D56">
        <w:rPr>
          <w:rFonts w:cs="B Nazanin" w:hint="cs"/>
          <w:sz w:val="28"/>
          <w:szCs w:val="28"/>
          <w:rtl/>
        </w:rPr>
        <w:t>ی</w:t>
      </w:r>
      <w:r w:rsidRPr="006F1D56">
        <w:rPr>
          <w:rFonts w:cs="B Nazanin"/>
          <w:sz w:val="28"/>
          <w:szCs w:val="28"/>
          <w:rtl/>
        </w:rPr>
        <w:t xml:space="preserve"> در اهم</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روابط انسان</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شبکه</w:t>
      </w:r>
      <w:r w:rsidRPr="006F1D56">
        <w:rPr>
          <w:rFonts w:cs="B Nazanin"/>
          <w:sz w:val="28"/>
          <w:szCs w:val="28"/>
          <w:rtl/>
        </w:rPr>
        <w:softHyphen/>
        <w:t>ها و ... را برانگ</w:t>
      </w:r>
      <w:r w:rsidRPr="006F1D56">
        <w:rPr>
          <w:rFonts w:cs="B Nazanin" w:hint="cs"/>
          <w:sz w:val="28"/>
          <w:szCs w:val="28"/>
          <w:rtl/>
        </w:rPr>
        <w:t>ی</w:t>
      </w:r>
      <w:r w:rsidRPr="006F1D56">
        <w:rPr>
          <w:rFonts w:cs="B Nazanin" w:hint="eastAsia"/>
          <w:sz w:val="28"/>
          <w:szCs w:val="28"/>
          <w:rtl/>
        </w:rPr>
        <w:t>خته</w:t>
      </w:r>
      <w:r w:rsidRPr="006F1D56">
        <w:rPr>
          <w:rFonts w:cs="B Nazanin"/>
          <w:sz w:val="28"/>
          <w:szCs w:val="28"/>
          <w:rtl/>
        </w:rPr>
        <w:t xml:space="preserve"> است. اشکال سا</w:t>
      </w:r>
      <w:r w:rsidRPr="006F1D56">
        <w:rPr>
          <w:rFonts w:cs="B Nazanin" w:hint="eastAsia"/>
          <w:sz w:val="28"/>
          <w:szCs w:val="28"/>
          <w:rtl/>
        </w:rPr>
        <w:t>زمان</w:t>
      </w:r>
      <w:r w:rsidRPr="006F1D56">
        <w:rPr>
          <w:rFonts w:cs="B Nazanin" w:hint="cs"/>
          <w:sz w:val="28"/>
          <w:szCs w:val="28"/>
          <w:rtl/>
        </w:rPr>
        <w:t>ی</w:t>
      </w:r>
      <w:r w:rsidRPr="006F1D56">
        <w:rPr>
          <w:rFonts w:cs="B Nazanin"/>
          <w:sz w:val="28"/>
          <w:szCs w:val="28"/>
          <w:rtl/>
        </w:rPr>
        <w:t xml:space="preserve"> برا</w:t>
      </w:r>
      <w:r w:rsidRPr="006F1D56">
        <w:rPr>
          <w:rFonts w:cs="B Nazanin" w:hint="cs"/>
          <w:sz w:val="28"/>
          <w:szCs w:val="28"/>
          <w:rtl/>
        </w:rPr>
        <w:t>ی</w:t>
      </w:r>
      <w:r w:rsidRPr="006F1D56">
        <w:rPr>
          <w:rFonts w:cs="B Nazanin"/>
          <w:sz w:val="28"/>
          <w:szCs w:val="28"/>
          <w:rtl/>
        </w:rPr>
        <w:t xml:space="preserve"> ک</w:t>
      </w:r>
      <w:r w:rsidRPr="006F1D56">
        <w:rPr>
          <w:rFonts w:cs="B Nazanin" w:hint="cs"/>
          <w:sz w:val="28"/>
          <w:szCs w:val="28"/>
          <w:rtl/>
        </w:rPr>
        <w:t>ی</w:t>
      </w:r>
      <w:r w:rsidRPr="006F1D56">
        <w:rPr>
          <w:rFonts w:cs="B Nazanin" w:hint="eastAsia"/>
          <w:sz w:val="28"/>
          <w:szCs w:val="28"/>
          <w:rtl/>
        </w:rPr>
        <w:t>ف</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زندگ</w:t>
      </w:r>
      <w:r w:rsidRPr="006F1D56">
        <w:rPr>
          <w:rFonts w:cs="B Nazanin" w:hint="cs"/>
          <w:sz w:val="28"/>
          <w:szCs w:val="28"/>
          <w:rtl/>
        </w:rPr>
        <w:t>ی</w:t>
      </w:r>
      <w:r w:rsidRPr="006F1D56">
        <w:rPr>
          <w:rFonts w:cs="B Nazanin"/>
          <w:sz w:val="28"/>
          <w:szCs w:val="28"/>
          <w:rtl/>
        </w:rPr>
        <w:t xml:space="preserve"> و عملکرد توسعه</w:t>
      </w:r>
      <w:r w:rsidRPr="006F1D56">
        <w:rPr>
          <w:rFonts w:cs="B Nazanin" w:hint="cs"/>
          <w:sz w:val="28"/>
          <w:szCs w:val="28"/>
          <w:rtl/>
        </w:rPr>
        <w:t xml:space="preserve">  در مطالعه(گریجز</w:t>
      </w:r>
      <w:r w:rsidRPr="006F1D56">
        <w:rPr>
          <w:rStyle w:val="FootnoteReference"/>
          <w:rFonts w:cs="B Nazanin"/>
          <w:sz w:val="28"/>
          <w:szCs w:val="28"/>
          <w:rtl/>
        </w:rPr>
        <w:footnoteReference w:id="12"/>
      </w:r>
      <w:r w:rsidRPr="006F1D56">
        <w:rPr>
          <w:rFonts w:cs="B Nazanin" w:hint="cs"/>
          <w:sz w:val="28"/>
          <w:szCs w:val="28"/>
          <w:rtl/>
        </w:rPr>
        <w:t xml:space="preserve">، 2023) </w:t>
      </w:r>
      <w:r w:rsidRPr="006F1D56">
        <w:rPr>
          <w:rFonts w:cs="B Nazanin"/>
          <w:sz w:val="28"/>
          <w:szCs w:val="28"/>
          <w:rtl/>
        </w:rPr>
        <w:t>پ</w:t>
      </w:r>
      <w:r w:rsidRPr="006F1D56">
        <w:rPr>
          <w:rFonts w:cs="B Nazanin" w:hint="cs"/>
          <w:sz w:val="28"/>
          <w:szCs w:val="28"/>
          <w:rtl/>
        </w:rPr>
        <w:t>ی</w:t>
      </w:r>
      <w:r w:rsidRPr="006F1D56">
        <w:rPr>
          <w:rFonts w:cs="B Nazanin" w:hint="eastAsia"/>
          <w:sz w:val="28"/>
          <w:szCs w:val="28"/>
          <w:rtl/>
        </w:rPr>
        <w:t>شنهاد</w:t>
      </w:r>
      <w:r w:rsidRPr="006F1D56">
        <w:rPr>
          <w:rFonts w:cs="B Nazanin"/>
          <w:sz w:val="28"/>
          <w:szCs w:val="28"/>
          <w:rtl/>
        </w:rPr>
        <w:t xml:space="preserve"> کرد که </w:t>
      </w:r>
      <w:r w:rsidRPr="006F1D56">
        <w:rPr>
          <w:rFonts w:cs="B Nazanin" w:hint="cs"/>
          <w:sz w:val="28"/>
          <w:szCs w:val="28"/>
          <w:rtl/>
        </w:rPr>
        <w:t>مزیت</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در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است که چند</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مفهوم مهم جامعه شناخت</w:t>
      </w:r>
      <w:r w:rsidRPr="006F1D56">
        <w:rPr>
          <w:rFonts w:cs="B Nazanin" w:hint="cs"/>
          <w:sz w:val="28"/>
          <w:szCs w:val="28"/>
          <w:rtl/>
        </w:rPr>
        <w:t>ی</w:t>
      </w:r>
      <w:r w:rsidRPr="006F1D56">
        <w:rPr>
          <w:rFonts w:cs="B Nazanin"/>
          <w:sz w:val="28"/>
          <w:szCs w:val="28"/>
          <w:rtl/>
        </w:rPr>
        <w:t xml:space="preserve"> مانند حما</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اجتماع</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کپارچگ</w:t>
      </w:r>
      <w:r w:rsidRPr="006F1D56">
        <w:rPr>
          <w:rFonts w:cs="B Nazanin" w:hint="cs"/>
          <w:sz w:val="28"/>
          <w:szCs w:val="28"/>
          <w:rtl/>
        </w:rPr>
        <w:t>ی</w:t>
      </w:r>
      <w:r w:rsidRPr="006F1D56">
        <w:rPr>
          <w:rFonts w:cs="B Nazanin"/>
          <w:sz w:val="28"/>
          <w:szCs w:val="28"/>
          <w:rtl/>
        </w:rPr>
        <w:t xml:space="preserve"> و انسجام اجتماع</w:t>
      </w:r>
      <w:r w:rsidRPr="006F1D56">
        <w:rPr>
          <w:rFonts w:cs="B Nazanin" w:hint="cs"/>
          <w:sz w:val="28"/>
          <w:szCs w:val="28"/>
          <w:rtl/>
        </w:rPr>
        <w:t>ی</w:t>
      </w:r>
      <w:r w:rsidRPr="006F1D56">
        <w:rPr>
          <w:rFonts w:cs="B Nazanin"/>
          <w:sz w:val="28"/>
          <w:szCs w:val="28"/>
          <w:rtl/>
        </w:rPr>
        <w:t xml:space="preserve"> را گرد هم م</w:t>
      </w:r>
      <w:r w:rsidRPr="006F1D56">
        <w:rPr>
          <w:rFonts w:cs="B Nazanin" w:hint="cs"/>
          <w:sz w:val="28"/>
          <w:szCs w:val="28"/>
          <w:rtl/>
        </w:rPr>
        <w:t>ی</w:t>
      </w:r>
      <w:r w:rsidRPr="006F1D56">
        <w:rPr>
          <w:rFonts w:cs="B Nazanin"/>
          <w:sz w:val="28"/>
          <w:szCs w:val="28"/>
          <w:rtl/>
        </w:rPr>
        <w:t xml:space="preserve"> آورد.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د</w:t>
      </w:r>
      <w:r w:rsidRPr="006F1D56">
        <w:rPr>
          <w:rFonts w:cs="B Nazanin" w:hint="cs"/>
          <w:sz w:val="28"/>
          <w:szCs w:val="28"/>
          <w:rtl/>
        </w:rPr>
        <w:t>ی</w:t>
      </w:r>
      <w:r w:rsidRPr="006F1D56">
        <w:rPr>
          <w:rFonts w:cs="B Nazanin" w:hint="eastAsia"/>
          <w:sz w:val="28"/>
          <w:szCs w:val="28"/>
          <w:rtl/>
        </w:rPr>
        <w:t>دگاه</w:t>
      </w:r>
      <w:r w:rsidRPr="006F1D56">
        <w:rPr>
          <w:rFonts w:cs="B Nazanin"/>
          <w:sz w:val="28"/>
          <w:szCs w:val="28"/>
          <w:rtl/>
        </w:rPr>
        <w:t xml:space="preserve"> توسط پشت</w:t>
      </w:r>
      <w:r w:rsidRPr="006F1D56">
        <w:rPr>
          <w:rFonts w:cs="B Nazanin" w:hint="cs"/>
          <w:sz w:val="28"/>
          <w:szCs w:val="28"/>
          <w:rtl/>
        </w:rPr>
        <w:t>ی</w:t>
      </w:r>
      <w:r w:rsidRPr="006F1D56">
        <w:rPr>
          <w:rFonts w:cs="B Nazanin" w:hint="eastAsia"/>
          <w:sz w:val="28"/>
          <w:szCs w:val="28"/>
          <w:rtl/>
        </w:rPr>
        <w:t>بان</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t xml:space="preserve"> شود که ب</w:t>
      </w:r>
      <w:r w:rsidRPr="006F1D56">
        <w:rPr>
          <w:rFonts w:cs="B Nazanin" w:hint="cs"/>
          <w:sz w:val="28"/>
          <w:szCs w:val="28"/>
          <w:rtl/>
        </w:rPr>
        <w:t>ی</w:t>
      </w:r>
      <w:r w:rsidRPr="006F1D56">
        <w:rPr>
          <w:rFonts w:cs="B Nazanin" w:hint="eastAsia"/>
          <w:sz w:val="28"/>
          <w:szCs w:val="28"/>
          <w:rtl/>
        </w:rPr>
        <w:t>ان</w:t>
      </w:r>
      <w:r w:rsidRPr="006F1D56">
        <w:rPr>
          <w:rFonts w:cs="B Nazanin"/>
          <w:sz w:val="28"/>
          <w:szCs w:val="28"/>
          <w:rtl/>
        </w:rPr>
        <w:t xml:space="preserve"> کرد که قدرت واقع</w:t>
      </w:r>
      <w:r w:rsidRPr="006F1D56">
        <w:rPr>
          <w:rFonts w:cs="B Nazanin" w:hint="cs"/>
          <w:sz w:val="28"/>
          <w:szCs w:val="28"/>
          <w:rtl/>
        </w:rPr>
        <w:t>ی</w:t>
      </w:r>
      <w:r w:rsidRPr="006F1D56">
        <w:rPr>
          <w:rFonts w:cs="B Nazanin"/>
          <w:sz w:val="28"/>
          <w:szCs w:val="28"/>
          <w:rtl/>
        </w:rPr>
        <w:t xml:space="preserve"> نظر</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w:t>
      </w:r>
      <w:r w:rsidRPr="006F1D56">
        <w:rPr>
          <w:rFonts w:cs="B Nazanin" w:hint="eastAsia"/>
          <w:sz w:val="28"/>
          <w:szCs w:val="28"/>
          <w:rtl/>
        </w:rPr>
        <w:t>اع</w:t>
      </w:r>
      <w:r w:rsidRPr="006F1D56">
        <w:rPr>
          <w:rFonts w:cs="B Nazanin" w:hint="cs"/>
          <w:sz w:val="28"/>
          <w:szCs w:val="28"/>
          <w:rtl/>
        </w:rPr>
        <w:t>ی</w:t>
      </w:r>
      <w:r w:rsidRPr="006F1D56">
        <w:rPr>
          <w:rFonts w:cs="B Nazanin"/>
          <w:sz w:val="28"/>
          <w:szCs w:val="28"/>
          <w:rtl/>
        </w:rPr>
        <w:t xml:space="preserve"> ترک</w:t>
      </w:r>
      <w:r w:rsidRPr="006F1D56">
        <w:rPr>
          <w:rFonts w:cs="B Nazanin" w:hint="cs"/>
          <w:sz w:val="28"/>
          <w:szCs w:val="28"/>
          <w:rtl/>
        </w:rPr>
        <w:t>ی</w:t>
      </w:r>
      <w:r w:rsidRPr="006F1D56">
        <w:rPr>
          <w:rFonts w:cs="B Nazanin" w:hint="eastAsia"/>
          <w:sz w:val="28"/>
          <w:szCs w:val="28"/>
          <w:rtl/>
        </w:rPr>
        <w:t>ب</w:t>
      </w:r>
      <w:r w:rsidRPr="006F1D56">
        <w:rPr>
          <w:rFonts w:cs="B Nazanin"/>
          <w:sz w:val="28"/>
          <w:szCs w:val="28"/>
          <w:rtl/>
        </w:rPr>
        <w:t xml:space="preserve"> ساختارها</w:t>
      </w:r>
      <w:r w:rsidRPr="006F1D56">
        <w:rPr>
          <w:rFonts w:cs="B Nazanin" w:hint="cs"/>
          <w:sz w:val="28"/>
          <w:szCs w:val="28"/>
          <w:rtl/>
        </w:rPr>
        <w:t>ی</w:t>
      </w:r>
      <w:r w:rsidRPr="006F1D56">
        <w:rPr>
          <w:rFonts w:cs="B Nazanin"/>
          <w:sz w:val="28"/>
          <w:szCs w:val="28"/>
          <w:rtl/>
        </w:rPr>
        <w:t xml:space="preserve"> تار</w:t>
      </w:r>
      <w:r w:rsidRPr="006F1D56">
        <w:rPr>
          <w:rFonts w:cs="B Nazanin" w:hint="cs"/>
          <w:sz w:val="28"/>
          <w:szCs w:val="28"/>
          <w:rtl/>
        </w:rPr>
        <w:t>ی</w:t>
      </w:r>
      <w:r w:rsidRPr="006F1D56">
        <w:rPr>
          <w:rFonts w:cs="B Nazanin" w:hint="eastAsia"/>
          <w:sz w:val="28"/>
          <w:szCs w:val="28"/>
          <w:rtl/>
        </w:rPr>
        <w:t>خ</w:t>
      </w:r>
      <w:r w:rsidRPr="006F1D56">
        <w:rPr>
          <w:rFonts w:cs="B Nazanin" w:hint="cs"/>
          <w:sz w:val="28"/>
          <w:szCs w:val="28"/>
          <w:rtl/>
        </w:rPr>
        <w:t>ی</w:t>
      </w:r>
      <w:r w:rsidRPr="006F1D56">
        <w:rPr>
          <w:rFonts w:cs="B Nazanin"/>
          <w:sz w:val="28"/>
          <w:szCs w:val="28"/>
          <w:rtl/>
        </w:rPr>
        <w:t xml:space="preserve"> کلان جامعه شناخت</w:t>
      </w:r>
      <w:r w:rsidRPr="006F1D56">
        <w:rPr>
          <w:rFonts w:cs="B Nazanin" w:hint="cs"/>
          <w:sz w:val="28"/>
          <w:szCs w:val="28"/>
          <w:rtl/>
        </w:rPr>
        <w:t>ی</w:t>
      </w:r>
      <w:r w:rsidRPr="006F1D56">
        <w:rPr>
          <w:rFonts w:cs="B Nazanin"/>
          <w:sz w:val="28"/>
          <w:szCs w:val="28"/>
          <w:rtl/>
        </w:rPr>
        <w:t xml:space="preserve"> با مکان</w:t>
      </w:r>
      <w:r w:rsidRPr="006F1D56">
        <w:rPr>
          <w:rFonts w:cs="B Nazanin" w:hint="cs"/>
          <w:sz w:val="28"/>
          <w:szCs w:val="28"/>
          <w:rtl/>
        </w:rPr>
        <w:t>ی</w:t>
      </w:r>
      <w:r w:rsidRPr="006F1D56">
        <w:rPr>
          <w:rFonts w:cs="B Nazanin" w:hint="eastAsia"/>
          <w:sz w:val="28"/>
          <w:szCs w:val="28"/>
          <w:rtl/>
        </w:rPr>
        <w:t>سم</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عل</w:t>
      </w:r>
      <w:r w:rsidRPr="006F1D56">
        <w:rPr>
          <w:rFonts w:cs="B Nazanin" w:hint="cs"/>
          <w:sz w:val="28"/>
          <w:szCs w:val="28"/>
          <w:rtl/>
        </w:rPr>
        <w:t>ی</w:t>
      </w:r>
      <w:r w:rsidRPr="006F1D56">
        <w:rPr>
          <w:rFonts w:cs="B Nazanin"/>
          <w:sz w:val="28"/>
          <w:szCs w:val="28"/>
          <w:rtl/>
        </w:rPr>
        <w:t xml:space="preserve"> سطح خرد است که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و</w:t>
      </w:r>
      <w:r w:rsidRPr="006F1D56">
        <w:rPr>
          <w:rFonts w:cs="B Nazanin" w:hint="cs"/>
          <w:sz w:val="28"/>
          <w:szCs w:val="28"/>
          <w:rtl/>
        </w:rPr>
        <w:t>ی</w:t>
      </w:r>
      <w:r w:rsidRPr="006F1D56">
        <w:rPr>
          <w:rFonts w:cs="B Nazanin" w:hint="eastAsia"/>
          <w:sz w:val="28"/>
          <w:szCs w:val="28"/>
          <w:rtl/>
        </w:rPr>
        <w:t>ژگ</w:t>
      </w:r>
      <w:r w:rsidRPr="006F1D56">
        <w:rPr>
          <w:rFonts w:cs="B Nazanin" w:hint="cs"/>
          <w:sz w:val="28"/>
          <w:szCs w:val="28"/>
          <w:rtl/>
        </w:rPr>
        <w:t>ی</w:t>
      </w:r>
      <w:r w:rsidRPr="006F1D56">
        <w:rPr>
          <w:rFonts w:cs="B Nazanin"/>
          <w:sz w:val="28"/>
          <w:szCs w:val="28"/>
          <w:rtl/>
        </w:rPr>
        <w:t xml:space="preserve"> نادر در علوم اجتماع</w:t>
      </w:r>
      <w:r w:rsidRPr="006F1D56">
        <w:rPr>
          <w:rFonts w:cs="B Nazanin" w:hint="cs"/>
          <w:sz w:val="28"/>
          <w:szCs w:val="28"/>
          <w:rtl/>
        </w:rPr>
        <w:t>ی0</w:t>
      </w:r>
      <w:r w:rsidRPr="006F1D56">
        <w:rPr>
          <w:rFonts w:cs="B Nazanin"/>
          <w:sz w:val="28"/>
          <w:szCs w:val="28"/>
          <w:rtl/>
        </w:rPr>
        <w:t xml:space="preserve"> است.</w:t>
      </w:r>
      <w:r w:rsidRPr="006F1D56">
        <w:rPr>
          <w:rFonts w:cs="B Nazanin" w:hint="eastAsia"/>
          <w:sz w:val="28"/>
          <w:szCs w:val="28"/>
          <w:rtl/>
        </w:rPr>
        <w:t>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دارا</w:t>
      </w:r>
      <w:r w:rsidRPr="006F1D56">
        <w:rPr>
          <w:rFonts w:cs="B Nazanin" w:hint="cs"/>
          <w:sz w:val="28"/>
          <w:szCs w:val="28"/>
          <w:rtl/>
        </w:rPr>
        <w:t>ی</w:t>
      </w:r>
      <w:r w:rsidRPr="006F1D56">
        <w:rPr>
          <w:rFonts w:cs="B Nazanin"/>
          <w:sz w:val="28"/>
          <w:szCs w:val="28"/>
          <w:rtl/>
        </w:rPr>
        <w:t xml:space="preserve"> ط</w:t>
      </w:r>
      <w:r w:rsidRPr="006F1D56">
        <w:rPr>
          <w:rFonts w:cs="B Nazanin" w:hint="cs"/>
          <w:sz w:val="28"/>
          <w:szCs w:val="28"/>
          <w:rtl/>
        </w:rPr>
        <w:t>ی</w:t>
      </w:r>
      <w:r w:rsidRPr="006F1D56">
        <w:rPr>
          <w:rFonts w:cs="B Nazanin" w:hint="eastAsia"/>
          <w:sz w:val="28"/>
          <w:szCs w:val="28"/>
          <w:rtl/>
        </w:rPr>
        <w:t>ف</w:t>
      </w:r>
      <w:r w:rsidRPr="006F1D56">
        <w:rPr>
          <w:rFonts w:cs="B Nazanin" w:hint="cs"/>
          <w:sz w:val="28"/>
          <w:szCs w:val="28"/>
          <w:rtl/>
        </w:rPr>
        <w:t>ی</w:t>
      </w:r>
      <w:r w:rsidRPr="006F1D56">
        <w:rPr>
          <w:rFonts w:cs="B Nazanin"/>
          <w:sz w:val="28"/>
          <w:szCs w:val="28"/>
          <w:rtl/>
        </w:rPr>
        <w:t xml:space="preserve"> از اثرات سودمند بالقوه است از جمله: تسه</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سطوح بالاتر و رشد تول</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ناخالص داخل</w:t>
      </w:r>
      <w:r w:rsidRPr="006F1D56">
        <w:rPr>
          <w:rFonts w:cs="B Nazanin" w:hint="cs"/>
          <w:sz w:val="28"/>
          <w:szCs w:val="28"/>
          <w:rtl/>
        </w:rPr>
        <w:t>ی</w:t>
      </w:r>
      <w:r w:rsidRPr="006F1D56">
        <w:rPr>
          <w:rFonts w:cs="B Nazanin"/>
          <w:sz w:val="28"/>
          <w:szCs w:val="28"/>
          <w:rtl/>
        </w:rPr>
        <w:t>. تسه</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عملکرد کارآمدتر بازارها</w:t>
      </w:r>
      <w:r w:rsidRPr="006F1D56">
        <w:rPr>
          <w:rFonts w:cs="B Nazanin" w:hint="cs"/>
          <w:sz w:val="28"/>
          <w:szCs w:val="28"/>
          <w:rtl/>
        </w:rPr>
        <w:t>ی</w:t>
      </w:r>
      <w:r w:rsidRPr="006F1D56">
        <w:rPr>
          <w:rFonts w:cs="B Nazanin"/>
          <w:sz w:val="28"/>
          <w:szCs w:val="28"/>
          <w:rtl/>
        </w:rPr>
        <w:t xml:space="preserve"> کار؛ سطوح پا</w:t>
      </w:r>
      <w:r w:rsidRPr="006F1D56">
        <w:rPr>
          <w:rFonts w:cs="B Nazanin" w:hint="cs"/>
          <w:sz w:val="28"/>
          <w:szCs w:val="28"/>
          <w:rtl/>
        </w:rPr>
        <w:t>یی</w:t>
      </w:r>
      <w:r w:rsidRPr="006F1D56">
        <w:rPr>
          <w:rFonts w:cs="B Nazanin" w:hint="eastAsia"/>
          <w:sz w:val="28"/>
          <w:szCs w:val="28"/>
          <w:rtl/>
        </w:rPr>
        <w:t>ن</w:t>
      </w:r>
      <w:r w:rsidRPr="006F1D56">
        <w:rPr>
          <w:rFonts w:cs="B Nazanin"/>
          <w:sz w:val="28"/>
          <w:szCs w:val="28"/>
          <w:rtl/>
        </w:rPr>
        <w:softHyphen/>
        <w:t>تر جرم؛ و بهبود در اثربخش</w:t>
      </w:r>
      <w:r w:rsidRPr="006F1D56">
        <w:rPr>
          <w:rFonts w:cs="B Nazanin" w:hint="cs"/>
          <w:sz w:val="28"/>
          <w:szCs w:val="28"/>
          <w:rtl/>
        </w:rPr>
        <w:t>ی</w:t>
      </w:r>
      <w:r w:rsidRPr="006F1D56">
        <w:rPr>
          <w:rFonts w:cs="B Nazanin"/>
          <w:sz w:val="28"/>
          <w:szCs w:val="28"/>
          <w:rtl/>
        </w:rPr>
        <w:t xml:space="preserve"> نهادها</w:t>
      </w:r>
      <w:r w:rsidRPr="006F1D56">
        <w:rPr>
          <w:rFonts w:cs="B Nazanin" w:hint="cs"/>
          <w:sz w:val="28"/>
          <w:szCs w:val="28"/>
          <w:rtl/>
        </w:rPr>
        <w:t>ی</w:t>
      </w:r>
      <w:r w:rsidRPr="006F1D56">
        <w:rPr>
          <w:rFonts w:cs="B Nazanin"/>
          <w:sz w:val="28"/>
          <w:szCs w:val="28"/>
          <w:rtl/>
        </w:rPr>
        <w:t xml:space="preserve"> دولت</w:t>
      </w:r>
      <w:r w:rsidRPr="006F1D56">
        <w:rPr>
          <w:rFonts w:cs="B Nazanin" w:hint="cs"/>
          <w:sz w:val="28"/>
          <w:szCs w:val="28"/>
          <w:rtl/>
        </w:rPr>
        <w:t>ی (سلام زاده و همکاران</w:t>
      </w:r>
      <w:r w:rsidRPr="006F1D56">
        <w:rPr>
          <w:rStyle w:val="FootnoteReference"/>
          <w:rFonts w:cs="B Nazanin"/>
          <w:sz w:val="28"/>
          <w:szCs w:val="28"/>
          <w:rtl/>
        </w:rPr>
        <w:footnoteReference w:id="13"/>
      </w:r>
      <w:r w:rsidRPr="006F1D56">
        <w:rPr>
          <w:rFonts w:cs="B Nazanin" w:hint="cs"/>
          <w:sz w:val="28"/>
          <w:szCs w:val="28"/>
          <w:rtl/>
        </w:rPr>
        <w:t>، 2022).</w:t>
      </w:r>
      <w:r w:rsidRPr="006F1D56">
        <w:rPr>
          <w:rFonts w:cs="B Nazanin"/>
          <w:sz w:val="28"/>
          <w:szCs w:val="28"/>
          <w:rtl/>
        </w:rPr>
        <w:t>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سلامت عموم</w:t>
      </w:r>
      <w:r w:rsidRPr="006F1D56">
        <w:rPr>
          <w:rFonts w:cs="B Nazanin" w:hint="cs"/>
          <w:sz w:val="28"/>
          <w:szCs w:val="28"/>
          <w:rtl/>
        </w:rPr>
        <w:t>ی</w:t>
      </w:r>
      <w:r w:rsidRPr="006F1D56">
        <w:rPr>
          <w:rFonts w:cs="B Nazanin"/>
          <w:sz w:val="28"/>
          <w:szCs w:val="28"/>
          <w:rtl/>
        </w:rPr>
        <w:t>، حکمران</w:t>
      </w:r>
      <w:r w:rsidRPr="006F1D56">
        <w:rPr>
          <w:rFonts w:cs="B Nazanin" w:hint="cs"/>
          <w:sz w:val="28"/>
          <w:szCs w:val="28"/>
          <w:rtl/>
        </w:rPr>
        <w:t>ی</w:t>
      </w:r>
      <w:r w:rsidRPr="006F1D56">
        <w:rPr>
          <w:rFonts w:cs="B Nazanin"/>
          <w:sz w:val="28"/>
          <w:szCs w:val="28"/>
          <w:rtl/>
        </w:rPr>
        <w:t xml:space="preserve"> جامعه و مشکلات اقتصاد</w:t>
      </w:r>
      <w:r w:rsidRPr="006F1D56">
        <w:rPr>
          <w:rFonts w:cs="B Nazanin" w:hint="cs"/>
          <w:sz w:val="28"/>
          <w:szCs w:val="28"/>
          <w:rtl/>
        </w:rPr>
        <w:t xml:space="preserve">ی </w:t>
      </w:r>
      <w:r w:rsidRPr="006F1D56">
        <w:rPr>
          <w:rFonts w:cs="B Nazanin"/>
          <w:sz w:val="28"/>
          <w:szCs w:val="28"/>
          <w:rtl/>
        </w:rPr>
        <w:t>متغ</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مهم</w:t>
      </w:r>
      <w:r w:rsidRPr="006F1D56">
        <w:rPr>
          <w:rFonts w:cs="B Nazanin" w:hint="cs"/>
          <w:sz w:val="28"/>
          <w:szCs w:val="28"/>
          <w:rtl/>
        </w:rPr>
        <w:t>ی</w:t>
      </w:r>
      <w:r w:rsidRPr="006F1D56">
        <w:rPr>
          <w:rFonts w:cs="B Nazanin"/>
          <w:sz w:val="28"/>
          <w:szCs w:val="28"/>
          <w:rtl/>
        </w:rPr>
        <w:t xml:space="preserve"> در پ</w:t>
      </w:r>
      <w:r w:rsidRPr="006F1D56">
        <w:rPr>
          <w:rFonts w:cs="B Nazanin" w:hint="cs"/>
          <w:sz w:val="28"/>
          <w:szCs w:val="28"/>
          <w:rtl/>
        </w:rPr>
        <w:t>ی</w:t>
      </w:r>
      <w:r w:rsidRPr="006F1D56">
        <w:rPr>
          <w:rFonts w:cs="B Nazanin" w:hint="eastAsia"/>
          <w:sz w:val="28"/>
          <w:szCs w:val="28"/>
          <w:rtl/>
        </w:rPr>
        <w:t>شرفت</w:t>
      </w:r>
      <w:r w:rsidRPr="006F1D56">
        <w:rPr>
          <w:rFonts w:cs="B Nazanin"/>
          <w:sz w:val="28"/>
          <w:szCs w:val="28"/>
          <w:rtl/>
        </w:rPr>
        <w:t xml:space="preserve"> تحص</w:t>
      </w:r>
      <w:r w:rsidRPr="006F1D56">
        <w:rPr>
          <w:rFonts w:cs="B Nazanin" w:hint="cs"/>
          <w:sz w:val="28"/>
          <w:szCs w:val="28"/>
          <w:rtl/>
        </w:rPr>
        <w:t>ی</w:t>
      </w:r>
      <w:r w:rsidRPr="006F1D56">
        <w:rPr>
          <w:rFonts w:cs="B Nazanin" w:hint="eastAsia"/>
          <w:sz w:val="28"/>
          <w:szCs w:val="28"/>
          <w:rtl/>
        </w:rPr>
        <w:t>ل</w:t>
      </w:r>
      <w:r w:rsidRPr="006F1D56">
        <w:rPr>
          <w:rFonts w:cs="B Nazanin" w:hint="cs"/>
          <w:sz w:val="28"/>
          <w:szCs w:val="28"/>
          <w:rtl/>
        </w:rPr>
        <w:t>ی</w:t>
      </w:r>
      <w:r w:rsidRPr="006F1D56">
        <w:rPr>
          <w:rFonts w:cs="B Nazanin"/>
          <w:sz w:val="28"/>
          <w:szCs w:val="28"/>
          <w:rtl/>
        </w:rPr>
        <w:t xml:space="preserve"> است</w:t>
      </w:r>
      <w:r w:rsidRPr="006F1D56">
        <w:rPr>
          <w:rFonts w:cs="B Nazanin"/>
          <w:sz w:val="28"/>
          <w:szCs w:val="28"/>
        </w:rPr>
        <w:t>.</w:t>
      </w:r>
      <w:r w:rsidRPr="006F1D56">
        <w:rPr>
          <w:rFonts w:cs="B Nazanin" w:hint="cs"/>
          <w:sz w:val="28"/>
          <w:szCs w:val="28"/>
          <w:rtl/>
        </w:rPr>
        <w:t xml:space="preserve"> </w:t>
      </w:r>
      <w:r w:rsidRPr="006F1D56">
        <w:rPr>
          <w:rFonts w:cs="B Nazanin"/>
          <w:sz w:val="28"/>
          <w:szCs w:val="28"/>
          <w:rtl/>
        </w:rPr>
        <w:t>و همچن</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عنصر مهم در تول</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است</w:t>
      </w:r>
      <w:r w:rsidRPr="006F1D56">
        <w:rPr>
          <w:rFonts w:cs="B Nazanin" w:hint="cs"/>
          <w:sz w:val="28"/>
          <w:szCs w:val="28"/>
          <w:rtl/>
        </w:rPr>
        <w:t>.</w:t>
      </w:r>
      <w:r w:rsidRPr="006F1D56">
        <w:rPr>
          <w:rFonts w:cs="B Nazanin"/>
          <w:sz w:val="28"/>
          <w:szCs w:val="28"/>
          <w:rtl/>
        </w:rPr>
        <w:t xml:space="preserve"> عملکرد اقتصاد</w:t>
      </w:r>
      <w:r w:rsidRPr="006F1D56">
        <w:rPr>
          <w:rFonts w:cs="B Nazanin" w:hint="cs"/>
          <w:sz w:val="28"/>
          <w:szCs w:val="28"/>
          <w:rtl/>
        </w:rPr>
        <w:t>ی</w:t>
      </w:r>
      <w:r w:rsidRPr="006F1D56">
        <w:rPr>
          <w:rFonts w:cs="B Nazanin"/>
          <w:sz w:val="28"/>
          <w:szCs w:val="28"/>
          <w:rtl/>
        </w:rPr>
        <w:t xml:space="preserve"> و تجار</w:t>
      </w:r>
      <w:r w:rsidRPr="006F1D56">
        <w:rPr>
          <w:rFonts w:cs="B Nazanin" w:hint="cs"/>
          <w:sz w:val="28"/>
          <w:szCs w:val="28"/>
          <w:rtl/>
        </w:rPr>
        <w:t>ی</w:t>
      </w:r>
      <w:r w:rsidRPr="006F1D56">
        <w:rPr>
          <w:rFonts w:cs="B Nazanin"/>
          <w:sz w:val="28"/>
          <w:szCs w:val="28"/>
          <w:rtl/>
        </w:rPr>
        <w:t xml:space="preserve"> در هر دو سطح مل</w:t>
      </w:r>
      <w:r w:rsidRPr="006F1D56">
        <w:rPr>
          <w:rFonts w:cs="B Nazanin" w:hint="cs"/>
          <w:sz w:val="28"/>
          <w:szCs w:val="28"/>
          <w:rtl/>
        </w:rPr>
        <w:t>ی</w:t>
      </w:r>
      <w:r w:rsidRPr="006F1D56">
        <w:rPr>
          <w:rFonts w:cs="B Nazanin"/>
          <w:sz w:val="28"/>
          <w:szCs w:val="28"/>
          <w:rtl/>
        </w:rPr>
        <w:t xml:space="preserve"> و ز</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مل</w:t>
      </w:r>
      <w:r w:rsidRPr="006F1D56">
        <w:rPr>
          <w:rFonts w:cs="B Nazanin" w:hint="cs"/>
          <w:sz w:val="28"/>
          <w:szCs w:val="28"/>
          <w:rtl/>
        </w:rPr>
        <w:t>ی</w:t>
      </w:r>
      <w:r w:rsidRPr="006F1D56">
        <w:rPr>
          <w:rFonts w:cs="B Nazanin"/>
          <w:sz w:val="28"/>
          <w:szCs w:val="28"/>
          <w:rtl/>
        </w:rPr>
        <w:t xml:space="preserve"> ن</w:t>
      </w:r>
      <w:r w:rsidRPr="006F1D56">
        <w:rPr>
          <w:rFonts w:cs="B Nazanin" w:hint="cs"/>
          <w:sz w:val="28"/>
          <w:szCs w:val="28"/>
          <w:rtl/>
        </w:rPr>
        <w:t>ی</w:t>
      </w:r>
      <w:r w:rsidRPr="006F1D56">
        <w:rPr>
          <w:rFonts w:cs="B Nazanin" w:hint="eastAsia"/>
          <w:sz w:val="28"/>
          <w:szCs w:val="28"/>
          <w:rtl/>
        </w:rPr>
        <w:t>ز</w:t>
      </w:r>
      <w:r w:rsidRPr="006F1D56">
        <w:rPr>
          <w:rFonts w:cs="B Nazanin"/>
          <w:sz w:val="28"/>
          <w:szCs w:val="28"/>
          <w:rtl/>
        </w:rPr>
        <w:t xml:space="preserve"> تحت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است</w:t>
      </w:r>
      <w:r w:rsidRPr="006F1D56">
        <w:rPr>
          <w:rFonts w:cs="B Nazanin" w:hint="cs"/>
          <w:sz w:val="28"/>
          <w:szCs w:val="28"/>
          <w:rtl/>
        </w:rPr>
        <w:t>(ناوراراتا</w:t>
      </w:r>
      <w:r w:rsidRPr="006F1D56">
        <w:rPr>
          <w:rStyle w:val="FootnoteReference"/>
          <w:rFonts w:cs="B Nazanin"/>
          <w:sz w:val="28"/>
          <w:szCs w:val="28"/>
          <w:rtl/>
        </w:rPr>
        <w:footnoteReference w:id="14"/>
      </w:r>
      <w:r w:rsidRPr="006F1D56">
        <w:rPr>
          <w:rFonts w:cs="B Nazanin" w:hint="cs"/>
          <w:sz w:val="28"/>
          <w:szCs w:val="28"/>
          <w:rtl/>
        </w:rPr>
        <w:t xml:space="preserve"> و همکاران، 2018).</w:t>
      </w:r>
    </w:p>
    <w:p w:rsidR="00F13965" w:rsidRPr="00E445C3" w:rsidRDefault="00F13965" w:rsidP="00F13965">
      <w:pPr>
        <w:bidi/>
        <w:jc w:val="both"/>
        <w:rPr>
          <w:rFonts w:cs="B Nazanin"/>
          <w:b/>
          <w:bCs/>
          <w:sz w:val="24"/>
          <w:szCs w:val="24"/>
          <w:rtl/>
        </w:rPr>
      </w:pPr>
      <w:r w:rsidRPr="00E445C3">
        <w:rPr>
          <w:rFonts w:cs="B Nazanin"/>
          <w:b/>
          <w:bCs/>
          <w:sz w:val="24"/>
          <w:szCs w:val="24"/>
          <w:rtl/>
        </w:rPr>
        <w:t>هم‌افزایی</w:t>
      </w:r>
    </w:p>
    <w:p w:rsidR="00596346" w:rsidRPr="006F1D56" w:rsidRDefault="00596346" w:rsidP="00596346">
      <w:pPr>
        <w:bidi/>
        <w:jc w:val="both"/>
        <w:rPr>
          <w:rFonts w:cs="B Nazanin"/>
          <w:sz w:val="28"/>
          <w:szCs w:val="28"/>
          <w:rtl/>
        </w:rPr>
      </w:pPr>
      <w:r w:rsidRPr="006F1D56">
        <w:rPr>
          <w:rFonts w:cs="B Nazanin"/>
          <w:sz w:val="28"/>
          <w:szCs w:val="28"/>
          <w:rtl/>
        </w:rPr>
        <w:t>هم افزا</w:t>
      </w:r>
      <w:r w:rsidRPr="006F1D56">
        <w:rPr>
          <w:rFonts w:cs="B Nazanin" w:hint="cs"/>
          <w:sz w:val="28"/>
          <w:szCs w:val="28"/>
          <w:rtl/>
        </w:rPr>
        <w:t>یی</w:t>
      </w:r>
      <w:r w:rsidRPr="006F1D56">
        <w:rPr>
          <w:rFonts w:cs="B Nazanin"/>
          <w:sz w:val="28"/>
          <w:szCs w:val="28"/>
          <w:rtl/>
        </w:rPr>
        <w:t xml:space="preserve"> زمان</w:t>
      </w:r>
      <w:r w:rsidRPr="006F1D56">
        <w:rPr>
          <w:rFonts w:cs="B Nazanin" w:hint="cs"/>
          <w:sz w:val="28"/>
          <w:szCs w:val="28"/>
          <w:rtl/>
        </w:rPr>
        <w:t>ی</w:t>
      </w:r>
      <w:r w:rsidRPr="006F1D56">
        <w:rPr>
          <w:rFonts w:cs="B Nazanin"/>
          <w:sz w:val="28"/>
          <w:szCs w:val="28"/>
          <w:rtl/>
        </w:rPr>
        <w:t xml:space="preserve"> است که </w:t>
      </w:r>
      <w:r w:rsidRPr="006F1D56">
        <w:rPr>
          <w:rFonts w:cs="B Nazanin" w:hint="cs"/>
          <w:sz w:val="28"/>
          <w:szCs w:val="28"/>
          <w:rtl/>
        </w:rPr>
        <w:t>یک</w:t>
      </w:r>
      <w:r w:rsidRPr="006F1D56">
        <w:rPr>
          <w:rFonts w:cs="B Nazanin"/>
          <w:sz w:val="28"/>
          <w:szCs w:val="28"/>
          <w:rtl/>
        </w:rPr>
        <w:t xml:space="preserve"> گروه تلاش م</w:t>
      </w:r>
      <w:r w:rsidRPr="006F1D56">
        <w:rPr>
          <w:rFonts w:cs="B Nazanin" w:hint="cs"/>
          <w:sz w:val="28"/>
          <w:szCs w:val="28"/>
          <w:rtl/>
        </w:rPr>
        <w:t>ی</w:t>
      </w:r>
      <w:r w:rsidRPr="006F1D56">
        <w:rPr>
          <w:rFonts w:cs="B Nazanin"/>
          <w:sz w:val="28"/>
          <w:szCs w:val="28"/>
          <w:rtl/>
        </w:rPr>
        <w:t xml:space="preserve"> کند تا نقاط قوت و د</w:t>
      </w:r>
      <w:r w:rsidRPr="006F1D56">
        <w:rPr>
          <w:rFonts w:cs="B Nazanin" w:hint="cs"/>
          <w:sz w:val="28"/>
          <w:szCs w:val="28"/>
          <w:rtl/>
        </w:rPr>
        <w:t>یدگاه</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فرد</w:t>
      </w:r>
      <w:r w:rsidRPr="006F1D56">
        <w:rPr>
          <w:rFonts w:cs="B Nazanin" w:hint="cs"/>
          <w:sz w:val="28"/>
          <w:szCs w:val="28"/>
          <w:rtl/>
        </w:rPr>
        <w:t>ی</w:t>
      </w:r>
      <w:r w:rsidRPr="006F1D56">
        <w:rPr>
          <w:rFonts w:cs="B Nazanin"/>
          <w:sz w:val="28"/>
          <w:szCs w:val="28"/>
          <w:rtl/>
        </w:rPr>
        <w:t xml:space="preserve"> هرکس را گرد هم ب</w:t>
      </w:r>
      <w:r w:rsidRPr="006F1D56">
        <w:rPr>
          <w:rFonts w:cs="B Nazanin" w:hint="cs"/>
          <w:sz w:val="28"/>
          <w:szCs w:val="28"/>
          <w:rtl/>
        </w:rPr>
        <w:t>یاورد</w:t>
      </w:r>
      <w:r w:rsidRPr="006F1D56">
        <w:rPr>
          <w:rFonts w:cs="B Nazanin"/>
          <w:sz w:val="28"/>
          <w:szCs w:val="28"/>
          <w:rtl/>
        </w:rPr>
        <w:t xml:space="preserve"> تا چ</w:t>
      </w:r>
      <w:r w:rsidRPr="006F1D56">
        <w:rPr>
          <w:rFonts w:cs="B Nazanin" w:hint="cs"/>
          <w:sz w:val="28"/>
          <w:szCs w:val="28"/>
          <w:rtl/>
        </w:rPr>
        <w:t>یزی</w:t>
      </w:r>
      <w:r w:rsidRPr="006F1D56">
        <w:rPr>
          <w:rFonts w:cs="B Nazanin"/>
          <w:sz w:val="28"/>
          <w:szCs w:val="28"/>
          <w:rtl/>
        </w:rPr>
        <w:t xml:space="preserve"> بزرگتر و مهمتر از آنچه به تنها</w:t>
      </w:r>
      <w:r w:rsidRPr="006F1D56">
        <w:rPr>
          <w:rFonts w:cs="B Nazanin" w:hint="cs"/>
          <w:sz w:val="28"/>
          <w:szCs w:val="28"/>
          <w:rtl/>
        </w:rPr>
        <w:t>یی</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t xml:space="preserve"> تواند شکل دهد</w:t>
      </w:r>
      <w:r w:rsidRPr="006F1D56">
        <w:rPr>
          <w:rFonts w:cs="B Nazanin" w:hint="cs"/>
          <w:sz w:val="28"/>
          <w:szCs w:val="28"/>
          <w:rtl/>
        </w:rPr>
        <w:t xml:space="preserve">؛ </w:t>
      </w:r>
      <w:r w:rsidRPr="006F1D56">
        <w:rPr>
          <w:rFonts w:cs="B Nazanin"/>
          <w:sz w:val="28"/>
          <w:szCs w:val="28"/>
          <w:rtl/>
        </w:rPr>
        <w:t>اما دست</w:t>
      </w:r>
      <w:r w:rsidRPr="006F1D56">
        <w:rPr>
          <w:rFonts w:cs="B Nazanin" w:hint="cs"/>
          <w:sz w:val="28"/>
          <w:szCs w:val="28"/>
          <w:rtl/>
        </w:rPr>
        <w:t>یابی</w:t>
      </w:r>
      <w:r w:rsidRPr="006F1D56">
        <w:rPr>
          <w:rFonts w:cs="B Nazanin"/>
          <w:sz w:val="28"/>
          <w:szCs w:val="28"/>
          <w:rtl/>
        </w:rPr>
        <w:t xml:space="preserve"> به هم افزا</w:t>
      </w:r>
      <w:r w:rsidRPr="006F1D56">
        <w:rPr>
          <w:rFonts w:cs="B Nazanin" w:hint="cs"/>
          <w:sz w:val="28"/>
          <w:szCs w:val="28"/>
          <w:rtl/>
        </w:rPr>
        <w:t>یی</w:t>
      </w:r>
      <w:r w:rsidRPr="006F1D56">
        <w:rPr>
          <w:rFonts w:cs="B Nazanin"/>
          <w:sz w:val="28"/>
          <w:szCs w:val="28"/>
          <w:rtl/>
        </w:rPr>
        <w:t xml:space="preserve"> به معنا</w:t>
      </w:r>
      <w:r w:rsidRPr="006F1D56">
        <w:rPr>
          <w:rFonts w:cs="B Nazanin" w:hint="cs"/>
          <w:sz w:val="28"/>
          <w:szCs w:val="28"/>
          <w:rtl/>
        </w:rPr>
        <w:t>ی</w:t>
      </w:r>
      <w:r w:rsidRPr="006F1D56">
        <w:rPr>
          <w:rFonts w:cs="B Nazanin"/>
          <w:sz w:val="28"/>
          <w:szCs w:val="28"/>
          <w:rtl/>
        </w:rPr>
        <w:t xml:space="preserve"> چ</w:t>
      </w:r>
      <w:r w:rsidRPr="006F1D56">
        <w:rPr>
          <w:rFonts w:cs="B Nazanin" w:hint="cs"/>
          <w:sz w:val="28"/>
          <w:szCs w:val="28"/>
          <w:rtl/>
        </w:rPr>
        <w:t>یزی</w:t>
      </w:r>
      <w:r w:rsidRPr="006F1D56">
        <w:rPr>
          <w:rFonts w:cs="B Nazanin"/>
          <w:sz w:val="28"/>
          <w:szCs w:val="28"/>
          <w:rtl/>
        </w:rPr>
        <w:t xml:space="preserve"> فراتر از همکار</w:t>
      </w:r>
      <w:r w:rsidRPr="006F1D56">
        <w:rPr>
          <w:rFonts w:cs="B Nazanin" w:hint="cs"/>
          <w:sz w:val="28"/>
          <w:szCs w:val="28"/>
          <w:rtl/>
        </w:rPr>
        <w:t>ی</w:t>
      </w:r>
      <w:r w:rsidRPr="006F1D56">
        <w:rPr>
          <w:rFonts w:cs="B Nazanin"/>
          <w:sz w:val="28"/>
          <w:szCs w:val="28"/>
          <w:rtl/>
        </w:rPr>
        <w:t xml:space="preserve"> خوب با </w:t>
      </w:r>
      <w:r w:rsidRPr="006F1D56">
        <w:rPr>
          <w:rFonts w:cs="B Nazanin" w:hint="cs"/>
          <w:sz w:val="28"/>
          <w:szCs w:val="28"/>
          <w:rtl/>
        </w:rPr>
        <w:t>یکدیگر</w:t>
      </w:r>
      <w:r w:rsidRPr="006F1D56">
        <w:rPr>
          <w:rFonts w:cs="B Nazanin"/>
          <w:sz w:val="28"/>
          <w:szCs w:val="28"/>
          <w:rtl/>
        </w:rPr>
        <w:t xml:space="preserve"> است</w:t>
      </w:r>
      <w:r w:rsidRPr="006F1D56">
        <w:rPr>
          <w:rFonts w:cs="B Nazanin" w:hint="cs"/>
          <w:sz w:val="28"/>
          <w:szCs w:val="28"/>
          <w:rtl/>
        </w:rPr>
        <w:t xml:space="preserve"> و</w:t>
      </w:r>
      <w:r w:rsidRPr="006F1D56">
        <w:rPr>
          <w:rFonts w:cs="B Nazanin"/>
          <w:sz w:val="28"/>
          <w:szCs w:val="28"/>
          <w:rtl/>
        </w:rPr>
        <w:t xml:space="preserve"> ا</w:t>
      </w:r>
      <w:r w:rsidRPr="006F1D56">
        <w:rPr>
          <w:rFonts w:cs="B Nazanin" w:hint="cs"/>
          <w:sz w:val="28"/>
          <w:szCs w:val="28"/>
          <w:rtl/>
        </w:rPr>
        <w:t>ین</w:t>
      </w:r>
      <w:r w:rsidRPr="006F1D56">
        <w:rPr>
          <w:rFonts w:cs="B Nazanin"/>
          <w:sz w:val="28"/>
          <w:szCs w:val="28"/>
          <w:rtl/>
        </w:rPr>
        <w:t xml:space="preserve"> امر مستلزم آن است که ت</w:t>
      </w:r>
      <w:r w:rsidRPr="006F1D56">
        <w:rPr>
          <w:rFonts w:cs="B Nazanin" w:hint="cs"/>
          <w:sz w:val="28"/>
          <w:szCs w:val="28"/>
          <w:rtl/>
        </w:rPr>
        <w:t>یم</w:t>
      </w:r>
      <w:r w:rsidRPr="006F1D56">
        <w:rPr>
          <w:rFonts w:cs="B Nazanin"/>
          <w:sz w:val="28"/>
          <w:szCs w:val="28"/>
          <w:rtl/>
        </w:rPr>
        <w:t xml:space="preserve"> ها به طور فعال و مداوم نقاط قوت و ضعف فرد</w:t>
      </w:r>
      <w:r w:rsidRPr="006F1D56">
        <w:rPr>
          <w:rFonts w:cs="B Nazanin" w:hint="cs"/>
          <w:sz w:val="28"/>
          <w:szCs w:val="28"/>
          <w:rtl/>
        </w:rPr>
        <w:t>ی</w:t>
      </w:r>
      <w:r w:rsidRPr="006F1D56">
        <w:rPr>
          <w:rFonts w:cs="B Nazanin"/>
          <w:sz w:val="28"/>
          <w:szCs w:val="28"/>
          <w:rtl/>
        </w:rPr>
        <w:t xml:space="preserve"> خود را ارز</w:t>
      </w:r>
      <w:r w:rsidRPr="006F1D56">
        <w:rPr>
          <w:rFonts w:cs="B Nazanin" w:hint="cs"/>
          <w:sz w:val="28"/>
          <w:szCs w:val="28"/>
          <w:rtl/>
        </w:rPr>
        <w:t>یابی</w:t>
      </w:r>
      <w:r w:rsidRPr="006F1D56">
        <w:rPr>
          <w:rFonts w:cs="B Nazanin"/>
          <w:sz w:val="28"/>
          <w:szCs w:val="28"/>
          <w:rtl/>
        </w:rPr>
        <w:t xml:space="preserve"> کنند تا بفهمند چگونه م</w:t>
      </w:r>
      <w:r w:rsidRPr="006F1D56">
        <w:rPr>
          <w:rFonts w:cs="B Nazanin" w:hint="cs"/>
          <w:sz w:val="28"/>
          <w:szCs w:val="28"/>
          <w:rtl/>
        </w:rPr>
        <w:t>ی</w:t>
      </w:r>
      <w:r w:rsidRPr="006F1D56">
        <w:rPr>
          <w:rFonts w:cs="B Nazanin"/>
          <w:sz w:val="28"/>
          <w:szCs w:val="28"/>
          <w:rtl/>
        </w:rPr>
        <w:t xml:space="preserve"> توانند از هر </w:t>
      </w:r>
      <w:r w:rsidRPr="006F1D56">
        <w:rPr>
          <w:rFonts w:cs="B Nazanin" w:hint="cs"/>
          <w:sz w:val="28"/>
          <w:szCs w:val="28"/>
          <w:rtl/>
        </w:rPr>
        <w:t>یک</w:t>
      </w:r>
      <w:r w:rsidRPr="006F1D56">
        <w:rPr>
          <w:rFonts w:cs="B Nazanin"/>
          <w:sz w:val="28"/>
          <w:szCs w:val="28"/>
          <w:rtl/>
        </w:rPr>
        <w:t xml:space="preserve"> از اعضا به بهتر</w:t>
      </w:r>
      <w:r w:rsidRPr="006F1D56">
        <w:rPr>
          <w:rFonts w:cs="B Nazanin" w:hint="cs"/>
          <w:sz w:val="28"/>
          <w:szCs w:val="28"/>
          <w:rtl/>
        </w:rPr>
        <w:t>ین</w:t>
      </w:r>
      <w:r w:rsidRPr="006F1D56">
        <w:rPr>
          <w:rFonts w:cs="B Nazanin"/>
          <w:sz w:val="28"/>
          <w:szCs w:val="28"/>
          <w:rtl/>
        </w:rPr>
        <w:t xml:space="preserve"> شکل استفاده کنند، کاست</w:t>
      </w:r>
      <w:r w:rsidRPr="006F1D56">
        <w:rPr>
          <w:rFonts w:cs="B Nazanin" w:hint="cs"/>
          <w:sz w:val="28"/>
          <w:szCs w:val="28"/>
          <w:rtl/>
        </w:rPr>
        <w:t>ی</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آنها را ج</w:t>
      </w:r>
      <w:r w:rsidRPr="006F1D56">
        <w:rPr>
          <w:rFonts w:cs="B Nazanin" w:hint="cs"/>
          <w:sz w:val="28"/>
          <w:szCs w:val="28"/>
          <w:rtl/>
        </w:rPr>
        <w:t>بران</w:t>
      </w:r>
      <w:r w:rsidRPr="006F1D56">
        <w:rPr>
          <w:rFonts w:cs="B Nazanin"/>
          <w:sz w:val="28"/>
          <w:szCs w:val="28"/>
          <w:rtl/>
        </w:rPr>
        <w:t xml:space="preserve"> کنند و به طور منسجم تر به سمت چ</w:t>
      </w:r>
      <w:r w:rsidRPr="006F1D56">
        <w:rPr>
          <w:rFonts w:cs="B Nazanin" w:hint="cs"/>
          <w:sz w:val="28"/>
          <w:szCs w:val="28"/>
          <w:rtl/>
        </w:rPr>
        <w:t>یزی</w:t>
      </w:r>
      <w:r w:rsidRPr="006F1D56">
        <w:rPr>
          <w:rFonts w:cs="B Nazanin"/>
          <w:sz w:val="28"/>
          <w:szCs w:val="28"/>
          <w:rtl/>
        </w:rPr>
        <w:t xml:space="preserve"> بزرگتر از خودشان بسازند</w:t>
      </w:r>
      <w:r w:rsidRPr="006F1D56">
        <w:rPr>
          <w:rFonts w:cs="B Nazanin" w:hint="cs"/>
          <w:sz w:val="28"/>
          <w:szCs w:val="28"/>
          <w:rtl/>
        </w:rPr>
        <w:t xml:space="preserve"> (دومنیک</w:t>
      </w:r>
      <w:r w:rsidRPr="006F1D56">
        <w:rPr>
          <w:rStyle w:val="FootnoteReference"/>
          <w:rFonts w:cs="B Nazanin"/>
          <w:sz w:val="28"/>
          <w:szCs w:val="28"/>
          <w:rtl/>
        </w:rPr>
        <w:footnoteReference w:id="15"/>
      </w:r>
      <w:r w:rsidRPr="006F1D56">
        <w:rPr>
          <w:rFonts w:cs="B Nazanin" w:hint="cs"/>
          <w:sz w:val="28"/>
          <w:szCs w:val="28"/>
          <w:rtl/>
        </w:rPr>
        <w:t xml:space="preserve"> و همکاران، 2024).</w:t>
      </w:r>
    </w:p>
    <w:p w:rsidR="00F13965" w:rsidRPr="006F1D56" w:rsidRDefault="00F13965" w:rsidP="00F13965">
      <w:pPr>
        <w:bidi/>
        <w:jc w:val="both"/>
        <w:rPr>
          <w:rFonts w:cs="B Nazanin"/>
          <w:sz w:val="28"/>
          <w:szCs w:val="28"/>
          <w:rtl/>
        </w:rPr>
      </w:pPr>
      <w:r w:rsidRPr="006F1D56">
        <w:rPr>
          <w:rFonts w:cs="B Nazanin"/>
          <w:sz w:val="28"/>
          <w:szCs w:val="28"/>
          <w:rtl/>
        </w:rPr>
        <w:t xml:space="preserve">واژه هم‌افزائی در فرهنگ اصطلاحات مدیریتی دارای معانی بسیاری است. مهمترین این معانی عبارتند از: هم‌کوشی، هم‌نیروزائی، همیاری، فعالیت مشترک توأم با همکاری توسط دو یا چند نفر که در نهایت بسیار </w:t>
      </w:r>
      <w:r w:rsidRPr="006F1D56">
        <w:rPr>
          <w:rFonts w:cs="B Nazanin"/>
          <w:sz w:val="28"/>
          <w:szCs w:val="28"/>
          <w:rtl/>
        </w:rPr>
        <w:lastRenderedPageBreak/>
        <w:t>با ارزش‌تر از فعالیت‌های فردی و مستقل است. اثر مضاعف، هم‌کنشی و خاصیت فزونی نیز از معانی واژه هم‌افزائی است؛ که برخی به آن اشاره کرده‌اند.</w:t>
      </w:r>
      <w:r w:rsidRPr="006F1D56">
        <w:rPr>
          <w:rFonts w:cs="B Nazanin" w:hint="cs"/>
          <w:sz w:val="28"/>
          <w:szCs w:val="28"/>
          <w:rtl/>
        </w:rPr>
        <w:t xml:space="preserve"> </w:t>
      </w:r>
    </w:p>
    <w:p w:rsidR="00F13965" w:rsidRPr="006F1D56" w:rsidRDefault="00F13965" w:rsidP="00F13965">
      <w:pPr>
        <w:bidi/>
        <w:jc w:val="both"/>
        <w:rPr>
          <w:rFonts w:ascii="MsYekan" w:hAnsi="MsYekan" w:cs="B Nazanin" w:hint="eastAsia"/>
          <w:sz w:val="28"/>
          <w:szCs w:val="28"/>
          <w:shd w:val="clear" w:color="auto" w:fill="FFFFFF"/>
          <w:rtl/>
        </w:rPr>
      </w:pPr>
      <w:r w:rsidRPr="006F1D56">
        <w:rPr>
          <w:rFonts w:cs="B Nazanin" w:hint="cs"/>
          <w:sz w:val="28"/>
          <w:szCs w:val="28"/>
          <w:rtl/>
        </w:rPr>
        <w:t xml:space="preserve">در واقع، </w:t>
      </w:r>
      <w:r w:rsidRPr="006F1D56">
        <w:rPr>
          <w:rFonts w:cs="B Nazanin"/>
          <w:sz w:val="28"/>
          <w:szCs w:val="28"/>
          <w:rtl/>
        </w:rPr>
        <w:t>هم افزا</w:t>
      </w:r>
      <w:r w:rsidRPr="006F1D56">
        <w:rPr>
          <w:rFonts w:cs="B Nazanin" w:hint="cs"/>
          <w:sz w:val="28"/>
          <w:szCs w:val="28"/>
          <w:rtl/>
        </w:rPr>
        <w:t>یی</w:t>
      </w:r>
      <w:r w:rsidRPr="006F1D56">
        <w:rPr>
          <w:rFonts w:cs="B Nazanin"/>
          <w:sz w:val="28"/>
          <w:szCs w:val="28"/>
          <w:rtl/>
        </w:rPr>
        <w:t xml:space="preserve"> زمان</w:t>
      </w:r>
      <w:r w:rsidRPr="006F1D56">
        <w:rPr>
          <w:rFonts w:cs="B Nazanin" w:hint="cs"/>
          <w:sz w:val="28"/>
          <w:szCs w:val="28"/>
          <w:rtl/>
        </w:rPr>
        <w:t>ی</w:t>
      </w:r>
      <w:r w:rsidRPr="006F1D56">
        <w:rPr>
          <w:rFonts w:cs="B Nazanin"/>
          <w:sz w:val="28"/>
          <w:szCs w:val="28"/>
          <w:rtl/>
        </w:rPr>
        <w:t xml:space="preserve"> است که دو </w:t>
      </w:r>
      <w:r w:rsidRPr="006F1D56">
        <w:rPr>
          <w:rFonts w:cs="B Nazanin" w:hint="cs"/>
          <w:sz w:val="28"/>
          <w:szCs w:val="28"/>
          <w:rtl/>
        </w:rPr>
        <w:t>ی</w:t>
      </w:r>
      <w:r w:rsidRPr="006F1D56">
        <w:rPr>
          <w:rFonts w:cs="B Nazanin" w:hint="eastAsia"/>
          <w:sz w:val="28"/>
          <w:szCs w:val="28"/>
          <w:rtl/>
        </w:rPr>
        <w:t>ا</w:t>
      </w:r>
      <w:r w:rsidRPr="006F1D56">
        <w:rPr>
          <w:rFonts w:cs="B Nazanin"/>
          <w:sz w:val="28"/>
          <w:szCs w:val="28"/>
          <w:rtl/>
        </w:rPr>
        <w:t xml:space="preserve"> چند چ</w:t>
      </w:r>
      <w:r w:rsidRPr="006F1D56">
        <w:rPr>
          <w:rFonts w:cs="B Nazanin" w:hint="cs"/>
          <w:sz w:val="28"/>
          <w:szCs w:val="28"/>
          <w:rtl/>
        </w:rPr>
        <w:t>ی</w:t>
      </w:r>
      <w:r w:rsidRPr="006F1D56">
        <w:rPr>
          <w:rFonts w:cs="B Nazanin" w:hint="eastAsia"/>
          <w:sz w:val="28"/>
          <w:szCs w:val="28"/>
          <w:rtl/>
        </w:rPr>
        <w:t>ز</w:t>
      </w:r>
      <w:r w:rsidRPr="006F1D56">
        <w:rPr>
          <w:rFonts w:cs="B Nazanin"/>
          <w:sz w:val="28"/>
          <w:szCs w:val="28"/>
          <w:rtl/>
        </w:rPr>
        <w:t xml:space="preserve"> - سازمان ها، بخش ها </w:t>
      </w:r>
      <w:r w:rsidRPr="006F1D56">
        <w:rPr>
          <w:rFonts w:cs="B Nazanin" w:hint="cs"/>
          <w:sz w:val="28"/>
          <w:szCs w:val="28"/>
          <w:rtl/>
        </w:rPr>
        <w:t>ی</w:t>
      </w:r>
      <w:r w:rsidRPr="006F1D56">
        <w:rPr>
          <w:rFonts w:cs="B Nazanin" w:hint="eastAsia"/>
          <w:sz w:val="28"/>
          <w:szCs w:val="28"/>
          <w:rtl/>
        </w:rPr>
        <w:t>ا</w:t>
      </w:r>
      <w:r w:rsidRPr="006F1D56">
        <w:rPr>
          <w:rFonts w:cs="B Nazanin"/>
          <w:sz w:val="28"/>
          <w:szCs w:val="28"/>
          <w:rtl/>
        </w:rPr>
        <w:t xml:space="preserve"> حت</w:t>
      </w:r>
      <w:r w:rsidRPr="006F1D56">
        <w:rPr>
          <w:rFonts w:cs="B Nazanin" w:hint="cs"/>
          <w:sz w:val="28"/>
          <w:szCs w:val="28"/>
          <w:rtl/>
        </w:rPr>
        <w:t>ی</w:t>
      </w:r>
      <w:r w:rsidRPr="006F1D56">
        <w:rPr>
          <w:rFonts w:cs="B Nazanin"/>
          <w:sz w:val="28"/>
          <w:szCs w:val="28"/>
          <w:rtl/>
        </w:rPr>
        <w:t xml:space="preserve"> ت</w:t>
      </w:r>
      <w:r w:rsidRPr="006F1D56">
        <w:rPr>
          <w:rFonts w:cs="B Nazanin" w:hint="cs"/>
          <w:sz w:val="28"/>
          <w:szCs w:val="28"/>
          <w:rtl/>
        </w:rPr>
        <w:t>ی</w:t>
      </w:r>
      <w:r w:rsidRPr="006F1D56">
        <w:rPr>
          <w:rFonts w:cs="B Nazanin" w:hint="eastAsia"/>
          <w:sz w:val="28"/>
          <w:szCs w:val="28"/>
          <w:rtl/>
        </w:rPr>
        <w:t>م</w:t>
      </w:r>
      <w:r w:rsidRPr="006F1D56">
        <w:rPr>
          <w:rFonts w:cs="B Nazanin"/>
          <w:sz w:val="28"/>
          <w:szCs w:val="28"/>
          <w:rtl/>
        </w:rPr>
        <w:t xml:space="preserve"> ها - با هم کار م</w:t>
      </w:r>
      <w:r w:rsidRPr="006F1D56">
        <w:rPr>
          <w:rFonts w:cs="B Nazanin" w:hint="cs"/>
          <w:sz w:val="28"/>
          <w:szCs w:val="28"/>
          <w:rtl/>
        </w:rPr>
        <w:t>ی</w:t>
      </w:r>
      <w:r w:rsidRPr="006F1D56">
        <w:rPr>
          <w:rFonts w:cs="B Nazanin"/>
          <w:sz w:val="28"/>
          <w:szCs w:val="28"/>
          <w:rtl/>
        </w:rPr>
        <w:softHyphen/>
        <w:t>کنند تا چ</w:t>
      </w:r>
      <w:r w:rsidRPr="006F1D56">
        <w:rPr>
          <w:rFonts w:cs="B Nazanin" w:hint="cs"/>
          <w:sz w:val="28"/>
          <w:szCs w:val="28"/>
          <w:rtl/>
        </w:rPr>
        <w:t>ی</w:t>
      </w:r>
      <w:r w:rsidRPr="006F1D56">
        <w:rPr>
          <w:rFonts w:cs="B Nazanin" w:hint="eastAsia"/>
          <w:sz w:val="28"/>
          <w:szCs w:val="28"/>
          <w:rtl/>
        </w:rPr>
        <w:t>ز</w:t>
      </w:r>
      <w:r w:rsidRPr="006F1D56">
        <w:rPr>
          <w:rFonts w:cs="B Nazanin" w:hint="cs"/>
          <w:sz w:val="28"/>
          <w:szCs w:val="28"/>
          <w:rtl/>
        </w:rPr>
        <w:t>ی</w:t>
      </w:r>
      <w:r w:rsidRPr="006F1D56">
        <w:rPr>
          <w:rFonts w:cs="B Nazanin"/>
          <w:sz w:val="28"/>
          <w:szCs w:val="28"/>
          <w:rtl/>
        </w:rPr>
        <w:t xml:space="preserve"> با ارزش تول</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کنند</w:t>
      </w:r>
      <w:r w:rsidRPr="006F1D56">
        <w:rPr>
          <w:rFonts w:cs="B Nazanin" w:hint="cs"/>
          <w:sz w:val="28"/>
          <w:szCs w:val="28"/>
          <w:rtl/>
        </w:rPr>
        <w:t>(</w:t>
      </w:r>
      <w:r w:rsidRPr="006F1D56">
        <w:rPr>
          <w:rFonts w:ascii="MsYekan" w:hAnsi="MsYekan" w:cs="B Nazanin"/>
          <w:sz w:val="28"/>
          <w:szCs w:val="28"/>
          <w:shd w:val="clear" w:color="auto" w:fill="FFFFFF"/>
          <w:rtl/>
        </w:rPr>
        <w:t>ژائو</w:t>
      </w:r>
      <w:r w:rsidRPr="006F1D56">
        <w:rPr>
          <w:rStyle w:val="FootnoteReference"/>
          <w:rFonts w:ascii="MsYekan" w:hAnsi="MsYekan" w:cs="B Nazanin"/>
          <w:sz w:val="28"/>
          <w:szCs w:val="28"/>
          <w:shd w:val="clear" w:color="auto" w:fill="FFFFFF"/>
          <w:rtl/>
        </w:rPr>
        <w:footnoteReference w:id="16"/>
      </w:r>
      <w:r w:rsidRPr="006F1D56">
        <w:rPr>
          <w:rFonts w:ascii="MsYekan" w:hAnsi="MsYekan" w:cs="B Nazanin"/>
          <w:sz w:val="28"/>
          <w:szCs w:val="28"/>
          <w:shd w:val="clear" w:color="auto" w:fill="FFFFFF"/>
          <w:rtl/>
        </w:rPr>
        <w:t xml:space="preserve"> و همکاران</w:t>
      </w:r>
      <w:r w:rsidRPr="006F1D56">
        <w:rPr>
          <w:rFonts w:ascii="MsYekan" w:hAnsi="MsYekan" w:cs="B Nazanin" w:hint="cs"/>
          <w:sz w:val="28"/>
          <w:szCs w:val="28"/>
          <w:shd w:val="clear" w:color="auto" w:fill="FFFFFF"/>
          <w:rtl/>
        </w:rPr>
        <w:t>، 2023).</w:t>
      </w:r>
    </w:p>
    <w:p w:rsidR="00F13965" w:rsidRPr="006F1D56" w:rsidRDefault="00F13965" w:rsidP="00F13965">
      <w:pPr>
        <w:bidi/>
        <w:jc w:val="both"/>
        <w:rPr>
          <w:rFonts w:ascii="MsYekan" w:hAnsi="MsYekan" w:cs="B Nazanin" w:hint="eastAsia"/>
          <w:sz w:val="28"/>
          <w:szCs w:val="28"/>
          <w:shd w:val="clear" w:color="auto" w:fill="FFFFFF"/>
          <w:rtl/>
        </w:rPr>
      </w:pPr>
      <w:r w:rsidRPr="006F1D56">
        <w:rPr>
          <w:rFonts w:ascii="MsYekan" w:hAnsi="MsYekan" w:cs="B Nazanin"/>
          <w:sz w:val="28"/>
          <w:szCs w:val="28"/>
          <w:shd w:val="clear" w:color="auto" w:fill="FFFFFF"/>
          <w:rtl/>
        </w:rPr>
        <w:t>در ادبیات ادغام و تملک، هم افزایی معمولاً به هم افزایی مالی اشاره دارد که از طریق ادغام کنگلومراها به دست می آید در حالی که در ادبیات اقتصاد صنعتی، ویژگی های هم افزایی در زمینه اقتصادهای مقیاس که منجر به صرفه جویی در هزینه می شود</w:t>
      </w:r>
      <w:r w:rsidRPr="006F1D56">
        <w:rPr>
          <w:rFonts w:ascii="MsYekan" w:hAnsi="MsYekan" w:cs="B Nazanin" w:hint="cs"/>
          <w:sz w:val="28"/>
          <w:szCs w:val="28"/>
          <w:shd w:val="clear" w:color="auto" w:fill="FFFFFF"/>
          <w:rtl/>
        </w:rPr>
        <w:t>(سرگار</w:t>
      </w:r>
      <w:r w:rsidRPr="006F1D56">
        <w:rPr>
          <w:rStyle w:val="FootnoteReference"/>
          <w:rFonts w:ascii="MsYekan" w:hAnsi="MsYekan" w:cs="B Nazanin"/>
          <w:sz w:val="28"/>
          <w:szCs w:val="28"/>
          <w:shd w:val="clear" w:color="auto" w:fill="FFFFFF"/>
          <w:rtl/>
        </w:rPr>
        <w:footnoteReference w:id="17"/>
      </w:r>
      <w:r w:rsidRPr="006F1D56">
        <w:rPr>
          <w:rFonts w:ascii="MsYekan" w:hAnsi="MsYekan" w:cs="B Nazanin" w:hint="cs"/>
          <w:sz w:val="28"/>
          <w:szCs w:val="28"/>
          <w:shd w:val="clear" w:color="auto" w:fill="FFFFFF"/>
          <w:rtl/>
        </w:rPr>
        <w:t xml:space="preserve"> و همکاران، 2023).</w:t>
      </w:r>
    </w:p>
    <w:p w:rsidR="00596346" w:rsidRPr="006F1D56" w:rsidRDefault="00596346" w:rsidP="00596346">
      <w:pPr>
        <w:bidi/>
        <w:jc w:val="both"/>
        <w:rPr>
          <w:rFonts w:cs="B Nazanin"/>
          <w:sz w:val="28"/>
          <w:szCs w:val="28"/>
          <w:rtl/>
        </w:rPr>
      </w:pPr>
      <w:r w:rsidRPr="006F1D56">
        <w:rPr>
          <w:rFonts w:cs="B Nazanin"/>
          <w:sz w:val="28"/>
          <w:szCs w:val="28"/>
          <w:rtl/>
        </w:rPr>
        <w:t>فرآیند پدیده هم‌افزائی، از مباحثی است که در حوزه‌های مختلف قابل بررسی است؛ زیرا نه تنها در علوم رفتاری و انسانی؛ بلکه این خاصیت، در حوزه‌های زیستی و سایر پدیده‌های طبیعی نیز به اشکال مختلف وجود دارد. در علوم پزشکی و یا دارویی موادی را می‌شناسیم که هرگاه با هم ترکیب می‌شوند دارای توانی تصاعدی می‌شوند و اثرشان، بیش از توان عددی آن</w:t>
      </w:r>
      <w:r w:rsidRPr="006F1D56">
        <w:rPr>
          <w:rFonts w:cs="B Nazanin" w:hint="cs"/>
          <w:sz w:val="28"/>
          <w:szCs w:val="28"/>
          <w:rtl/>
        </w:rPr>
        <w:t>‌</w:t>
      </w:r>
      <w:r w:rsidRPr="006F1D56">
        <w:rPr>
          <w:rFonts w:cs="B Nazanin"/>
          <w:sz w:val="28"/>
          <w:szCs w:val="28"/>
          <w:rtl/>
        </w:rPr>
        <w:t>ها در شرایط مصرف غیر ترکیبی است</w:t>
      </w:r>
      <w:r w:rsidRPr="006F1D56">
        <w:rPr>
          <w:rFonts w:cs="B Nazanin" w:hint="cs"/>
          <w:sz w:val="28"/>
          <w:szCs w:val="28"/>
          <w:rtl/>
        </w:rPr>
        <w:t xml:space="preserve"> (چکوتیاشویلی</w:t>
      </w:r>
      <w:r w:rsidRPr="006F1D56">
        <w:rPr>
          <w:rStyle w:val="FootnoteReference"/>
          <w:rFonts w:cs="B Nazanin"/>
          <w:sz w:val="28"/>
          <w:szCs w:val="28"/>
          <w:rtl/>
        </w:rPr>
        <w:footnoteReference w:id="18"/>
      </w:r>
      <w:r w:rsidRPr="006F1D56">
        <w:rPr>
          <w:rFonts w:cs="B Nazanin" w:hint="cs"/>
          <w:sz w:val="28"/>
          <w:szCs w:val="28"/>
          <w:rtl/>
        </w:rPr>
        <w:t xml:space="preserve"> و همکاران، 2023).</w:t>
      </w:r>
    </w:p>
    <w:p w:rsidR="00F13965" w:rsidRPr="006F1D56" w:rsidRDefault="00F13965" w:rsidP="00F13965">
      <w:pPr>
        <w:bidi/>
        <w:jc w:val="both"/>
        <w:rPr>
          <w:rFonts w:ascii="MsYekan" w:hAnsi="MsYekan" w:cs="B Nazanin" w:hint="eastAsia"/>
          <w:sz w:val="28"/>
          <w:szCs w:val="28"/>
          <w:shd w:val="clear" w:color="auto" w:fill="FFFFFF"/>
          <w:rtl/>
        </w:rPr>
      </w:pPr>
      <w:r w:rsidRPr="006F1D56">
        <w:rPr>
          <w:rFonts w:ascii="MsYekan" w:hAnsi="MsYekan" w:cs="B Nazanin" w:hint="cs"/>
          <w:sz w:val="28"/>
          <w:szCs w:val="28"/>
          <w:shd w:val="clear" w:color="auto" w:fill="FFFFFF"/>
          <w:rtl/>
        </w:rPr>
        <w:t>وانگ</w:t>
      </w:r>
      <w:r w:rsidRPr="006F1D56">
        <w:rPr>
          <w:rStyle w:val="FootnoteReference"/>
          <w:rFonts w:ascii="MsYekan" w:hAnsi="MsYekan" w:cs="B Nazanin"/>
          <w:sz w:val="28"/>
          <w:szCs w:val="28"/>
          <w:shd w:val="clear" w:color="auto" w:fill="FFFFFF"/>
          <w:rtl/>
        </w:rPr>
        <w:footnoteReference w:id="19"/>
      </w:r>
      <w:r w:rsidRPr="006F1D56">
        <w:rPr>
          <w:rFonts w:ascii="MsYekan" w:hAnsi="MsYekan" w:cs="B Nazanin" w:hint="cs"/>
          <w:sz w:val="28"/>
          <w:szCs w:val="28"/>
          <w:shd w:val="clear" w:color="auto" w:fill="FFFFFF"/>
          <w:rtl/>
        </w:rPr>
        <w:t xml:space="preserve">و همکاران(2023)، </w:t>
      </w:r>
      <w:r w:rsidRPr="006F1D56">
        <w:rPr>
          <w:rFonts w:ascii="MsYekan" w:hAnsi="MsYekan" w:cs="B Nazanin"/>
          <w:sz w:val="28"/>
          <w:szCs w:val="28"/>
          <w:shd w:val="clear" w:color="auto" w:fill="FFFFFF"/>
          <w:rtl/>
        </w:rPr>
        <w:t>هم افزایی را این</w:t>
      </w:r>
      <w:r w:rsidRPr="006F1D56">
        <w:rPr>
          <w:rFonts w:ascii="MsYekan" w:hAnsi="MsYekan" w:cs="B Nazanin" w:hint="cs"/>
          <w:sz w:val="28"/>
          <w:szCs w:val="28"/>
          <w:shd w:val="clear" w:color="auto" w:fill="FFFFFF"/>
          <w:rtl/>
        </w:rPr>
        <w:t xml:space="preserve"> </w:t>
      </w:r>
      <w:r w:rsidRPr="006F1D56">
        <w:rPr>
          <w:rFonts w:ascii="MsYekan" w:hAnsi="MsYekan" w:cs="B Nazanin"/>
          <w:sz w:val="28"/>
          <w:szCs w:val="28"/>
          <w:shd w:val="clear" w:color="auto" w:fill="FFFFFF"/>
          <w:rtl/>
        </w:rPr>
        <w:t>گونه تعریف می کند: «مفهومی که ترکیب دو یا چند کسب و کار، فعالیت یا فرآیند متفاوت ارزش کلی ایجاد می کند که بیشتر از مجموع فرد است. قطعات</w:t>
      </w:r>
      <w:r w:rsidRPr="006F1D56">
        <w:rPr>
          <w:rFonts w:ascii="MsYekan" w:hAnsi="MsYekan" w:cs="B Nazanin"/>
          <w:sz w:val="28"/>
          <w:szCs w:val="28"/>
          <w:shd w:val="clear" w:color="auto" w:fill="FFFFFF"/>
        </w:rPr>
        <w:t>"</w:t>
      </w:r>
      <w:r w:rsidR="00596346" w:rsidRPr="006F1D56">
        <w:rPr>
          <w:rFonts w:ascii="MsYekan" w:hAnsi="MsYekan" w:cs="B Nazanin" w:hint="cs"/>
          <w:sz w:val="28"/>
          <w:szCs w:val="28"/>
          <w:shd w:val="clear" w:color="auto" w:fill="FFFFFF"/>
          <w:rtl/>
        </w:rPr>
        <w:t>.</w:t>
      </w:r>
    </w:p>
    <w:p w:rsidR="00596346" w:rsidRPr="001C4FCC" w:rsidRDefault="007E2CA5" w:rsidP="00596346">
      <w:pPr>
        <w:bidi/>
        <w:jc w:val="both"/>
        <w:rPr>
          <w:rFonts w:ascii="MsYekan" w:hAnsi="MsYekan" w:cs="B Nazanin" w:hint="eastAsia"/>
          <w:b/>
          <w:bCs/>
          <w:sz w:val="28"/>
          <w:szCs w:val="28"/>
          <w:shd w:val="clear" w:color="auto" w:fill="FFFFFF"/>
          <w:rtl/>
        </w:rPr>
      </w:pPr>
      <w:r>
        <w:rPr>
          <w:rFonts w:ascii="MsYekan" w:hAnsi="MsYekan" w:cs="B Nazanin" w:hint="cs"/>
          <w:b/>
          <w:bCs/>
          <w:sz w:val="28"/>
          <w:szCs w:val="28"/>
          <w:shd w:val="clear" w:color="auto" w:fill="FFFFFF"/>
          <w:rtl/>
        </w:rPr>
        <w:t>2.2</w:t>
      </w:r>
      <w:r w:rsidR="0097572E">
        <w:rPr>
          <w:rFonts w:ascii="MsYekan" w:hAnsi="MsYekan" w:cs="B Nazanin" w:hint="cs"/>
          <w:b/>
          <w:bCs/>
          <w:sz w:val="28"/>
          <w:szCs w:val="28"/>
          <w:shd w:val="clear" w:color="auto" w:fill="FFFFFF"/>
          <w:rtl/>
        </w:rPr>
        <w:t xml:space="preserve"> </w:t>
      </w:r>
      <w:r w:rsidR="00596346" w:rsidRPr="001C4FCC">
        <w:rPr>
          <w:rFonts w:ascii="MsYekan" w:hAnsi="MsYekan" w:cs="B Nazanin" w:hint="cs"/>
          <w:b/>
          <w:bCs/>
          <w:sz w:val="28"/>
          <w:szCs w:val="28"/>
          <w:shd w:val="clear" w:color="auto" w:fill="FFFFFF"/>
          <w:rtl/>
        </w:rPr>
        <w:t>پیشینه پژوهش</w:t>
      </w:r>
    </w:p>
    <w:p w:rsidR="00596346" w:rsidRPr="006F1D56" w:rsidRDefault="00596346" w:rsidP="00596346">
      <w:pPr>
        <w:bidi/>
        <w:jc w:val="both"/>
        <w:rPr>
          <w:rFonts w:cs="B Nazanin"/>
          <w:sz w:val="28"/>
          <w:szCs w:val="28"/>
          <w:rtl/>
        </w:rPr>
      </w:pPr>
      <w:r w:rsidRPr="00E445C3">
        <w:rPr>
          <w:rFonts w:cs="B Nazanin" w:hint="cs"/>
          <w:sz w:val="28"/>
          <w:szCs w:val="28"/>
          <w:rtl/>
        </w:rPr>
        <w:t>شرما</w:t>
      </w:r>
      <w:r w:rsidRPr="00E445C3">
        <w:rPr>
          <w:rStyle w:val="FootnoteReference"/>
          <w:rFonts w:cs="B Nazanin"/>
          <w:sz w:val="28"/>
          <w:szCs w:val="28"/>
          <w:rtl/>
        </w:rPr>
        <w:footnoteReference w:id="20"/>
      </w:r>
      <w:r w:rsidRPr="00E445C3">
        <w:rPr>
          <w:rFonts w:cs="B Nazanin" w:hint="cs"/>
          <w:sz w:val="28"/>
          <w:szCs w:val="28"/>
          <w:rtl/>
        </w:rPr>
        <w:t xml:space="preserve"> و همکاران (2023)</w:t>
      </w:r>
      <w:r w:rsidRPr="006F1D56">
        <w:rPr>
          <w:rFonts w:cs="B Nazanin" w:hint="cs"/>
          <w:b/>
          <w:bCs/>
          <w:sz w:val="28"/>
          <w:szCs w:val="28"/>
          <w:rtl/>
        </w:rPr>
        <w:t>،</w:t>
      </w:r>
      <w:r w:rsidRPr="006F1D56">
        <w:rPr>
          <w:rFonts w:cs="B Nazanin" w:hint="cs"/>
          <w:sz w:val="28"/>
          <w:szCs w:val="28"/>
          <w:rtl/>
        </w:rPr>
        <w:t xml:space="preserve"> در مطالعه</w:t>
      </w:r>
      <w:r w:rsidRPr="006F1D56">
        <w:rPr>
          <w:rFonts w:cs="B Nazanin"/>
          <w:sz w:val="28"/>
          <w:szCs w:val="28"/>
          <w:rtl/>
        </w:rPr>
        <w:softHyphen/>
      </w:r>
      <w:r w:rsidRPr="006F1D56">
        <w:rPr>
          <w:rFonts w:cs="B Nazanin" w:hint="cs"/>
          <w:sz w:val="28"/>
          <w:szCs w:val="28"/>
          <w:rtl/>
        </w:rPr>
        <w:t>ای تحت عنوان «</w:t>
      </w:r>
      <w:r w:rsidRPr="006F1D56">
        <w:rPr>
          <w:rFonts w:cs="B Nazanin"/>
          <w:sz w:val="28"/>
          <w:szCs w:val="28"/>
          <w:rtl/>
        </w:rPr>
        <w:t>رسانه ها</w:t>
      </w:r>
      <w:r w:rsidRPr="006F1D56">
        <w:rPr>
          <w:rFonts w:cs="B Nazanin" w:hint="cs"/>
          <w:sz w:val="28"/>
          <w:szCs w:val="28"/>
          <w:rtl/>
        </w:rPr>
        <w:t>ی</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 قابل</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اثر تعد</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واسطه ا</w:t>
      </w:r>
      <w:r w:rsidRPr="006F1D56">
        <w:rPr>
          <w:rFonts w:cs="B Nazanin" w:hint="cs"/>
          <w:sz w:val="28"/>
          <w:szCs w:val="28"/>
          <w:rtl/>
        </w:rPr>
        <w:t>ی</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و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غ</w:t>
      </w:r>
      <w:r w:rsidRPr="006F1D56">
        <w:rPr>
          <w:rFonts w:cs="B Nazanin" w:hint="cs"/>
          <w:sz w:val="28"/>
          <w:szCs w:val="28"/>
          <w:rtl/>
        </w:rPr>
        <w:t>ی</w:t>
      </w:r>
      <w:r w:rsidRPr="006F1D56">
        <w:rPr>
          <w:rFonts w:cs="B Nazanin" w:hint="eastAsia"/>
          <w:sz w:val="28"/>
          <w:szCs w:val="28"/>
          <w:rtl/>
        </w:rPr>
        <w:t>ررسم</w:t>
      </w:r>
      <w:r w:rsidRPr="006F1D56">
        <w:rPr>
          <w:rFonts w:cs="B Nazanin" w:hint="cs"/>
          <w:sz w:val="28"/>
          <w:szCs w:val="28"/>
          <w:rtl/>
        </w:rPr>
        <w:t>ی»  پرداختند .</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افته‌ها</w:t>
      </w:r>
      <w:r w:rsidRPr="006F1D56">
        <w:rPr>
          <w:rFonts w:cs="B Nazanin" w:hint="cs"/>
          <w:sz w:val="28"/>
          <w:szCs w:val="28"/>
          <w:rtl/>
        </w:rPr>
        <w:t>ی</w:t>
      </w:r>
      <w:r w:rsidRPr="006F1D56">
        <w:rPr>
          <w:rFonts w:cs="B Nazanin"/>
          <w:sz w:val="28"/>
          <w:szCs w:val="28"/>
          <w:rtl/>
        </w:rPr>
        <w:t xml:space="preserve">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مطالعه نشان م</w:t>
      </w:r>
      <w:r w:rsidRPr="006F1D56">
        <w:rPr>
          <w:rFonts w:cs="B Nazanin" w:hint="cs"/>
          <w:sz w:val="28"/>
          <w:szCs w:val="28"/>
          <w:rtl/>
        </w:rPr>
        <w:t>ی‌</w:t>
      </w:r>
      <w:r w:rsidRPr="006F1D56">
        <w:rPr>
          <w:rFonts w:cs="B Nazanin" w:hint="eastAsia"/>
          <w:sz w:val="28"/>
          <w:szCs w:val="28"/>
          <w:rtl/>
        </w:rPr>
        <w:t>دهد</w:t>
      </w:r>
      <w:r w:rsidRPr="006F1D56">
        <w:rPr>
          <w:rFonts w:cs="B Nazanin"/>
          <w:sz w:val="28"/>
          <w:szCs w:val="28"/>
          <w:rtl/>
        </w:rPr>
        <w:t xml:space="preserve"> که رسانه ها</w:t>
      </w:r>
      <w:r w:rsidRPr="006F1D56">
        <w:rPr>
          <w:rFonts w:cs="B Nazanin" w:hint="cs"/>
          <w:sz w:val="28"/>
          <w:szCs w:val="28"/>
          <w:rtl/>
        </w:rPr>
        <w:t>ی</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hint="eastAsia"/>
          <w:sz w:val="28"/>
          <w:szCs w:val="28"/>
          <w:rtl/>
        </w:rPr>
        <w:t>تواند</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ک</w:t>
      </w:r>
      <w:r w:rsidRPr="006F1D56">
        <w:rPr>
          <w:rFonts w:cs="B Nazanin" w:hint="cs"/>
          <w:sz w:val="28"/>
          <w:szCs w:val="28"/>
          <w:rtl/>
        </w:rPr>
        <w:t>ی</w:t>
      </w:r>
      <w:r w:rsidRPr="006F1D56">
        <w:rPr>
          <w:rFonts w:cs="B Nazanin"/>
          <w:sz w:val="28"/>
          <w:szCs w:val="28"/>
          <w:rtl/>
        </w:rPr>
        <w:t xml:space="preserve"> از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ابزارها برا</w:t>
      </w:r>
      <w:r w:rsidRPr="006F1D56">
        <w:rPr>
          <w:rFonts w:cs="B Nazanin" w:hint="cs"/>
          <w:sz w:val="28"/>
          <w:szCs w:val="28"/>
          <w:rtl/>
        </w:rPr>
        <w:t>ی</w:t>
      </w:r>
      <w:r w:rsidRPr="006F1D56">
        <w:rPr>
          <w:rFonts w:cs="B Nazanin"/>
          <w:sz w:val="28"/>
          <w:szCs w:val="28"/>
          <w:rtl/>
        </w:rPr>
        <w:t xml:space="preserve"> ارتقا و جذب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غ</w:t>
      </w:r>
      <w:r w:rsidRPr="006F1D56">
        <w:rPr>
          <w:rFonts w:cs="B Nazanin" w:hint="cs"/>
          <w:sz w:val="28"/>
          <w:szCs w:val="28"/>
          <w:rtl/>
        </w:rPr>
        <w:t>ی</w:t>
      </w:r>
      <w:r w:rsidRPr="006F1D56">
        <w:rPr>
          <w:rFonts w:cs="B Nazanin" w:hint="eastAsia"/>
          <w:sz w:val="28"/>
          <w:szCs w:val="28"/>
          <w:rtl/>
        </w:rPr>
        <w:t>ررسم</w:t>
      </w:r>
      <w:r w:rsidRPr="006F1D56">
        <w:rPr>
          <w:rFonts w:cs="B Nazanin" w:hint="cs"/>
          <w:sz w:val="28"/>
          <w:szCs w:val="28"/>
          <w:rtl/>
        </w:rPr>
        <w:t>ی</w:t>
      </w:r>
      <w:r w:rsidRPr="006F1D56">
        <w:rPr>
          <w:rFonts w:cs="B Nazanin"/>
          <w:sz w:val="28"/>
          <w:szCs w:val="28"/>
          <w:rtl/>
        </w:rPr>
        <w:t xml:space="preserve"> کارکنان باشد. نتا</w:t>
      </w:r>
      <w:r w:rsidRPr="006F1D56">
        <w:rPr>
          <w:rFonts w:cs="B Nazanin" w:hint="cs"/>
          <w:sz w:val="28"/>
          <w:szCs w:val="28"/>
          <w:rtl/>
        </w:rPr>
        <w:t>ی</w:t>
      </w:r>
      <w:r w:rsidRPr="006F1D56">
        <w:rPr>
          <w:rFonts w:cs="B Nazanin" w:hint="eastAsia"/>
          <w:sz w:val="28"/>
          <w:szCs w:val="28"/>
          <w:rtl/>
        </w:rPr>
        <w:t>ج</w:t>
      </w:r>
      <w:r w:rsidRPr="006F1D56">
        <w:rPr>
          <w:rFonts w:cs="B Nazanin"/>
          <w:sz w:val="28"/>
          <w:szCs w:val="28"/>
          <w:rtl/>
        </w:rPr>
        <w:t xml:space="preserve"> همچن</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نشان م</w:t>
      </w:r>
      <w:r w:rsidRPr="006F1D56">
        <w:rPr>
          <w:rFonts w:cs="B Nazanin" w:hint="cs"/>
          <w:sz w:val="28"/>
          <w:szCs w:val="28"/>
          <w:rtl/>
        </w:rPr>
        <w:t>ی‌</w:t>
      </w:r>
      <w:r w:rsidRPr="006F1D56">
        <w:rPr>
          <w:rFonts w:cs="B Nazanin" w:hint="eastAsia"/>
          <w:sz w:val="28"/>
          <w:szCs w:val="28"/>
          <w:rtl/>
        </w:rPr>
        <w:t>دهد</w:t>
      </w:r>
      <w:r w:rsidRPr="006F1D56">
        <w:rPr>
          <w:rFonts w:cs="B Nazanin"/>
          <w:sz w:val="28"/>
          <w:szCs w:val="28"/>
          <w:rtl/>
        </w:rPr>
        <w:t xml:space="preserve"> که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نقش مهم</w:t>
      </w:r>
      <w:r w:rsidRPr="006F1D56">
        <w:rPr>
          <w:rFonts w:cs="B Nazanin" w:hint="cs"/>
          <w:sz w:val="28"/>
          <w:szCs w:val="28"/>
          <w:rtl/>
        </w:rPr>
        <w:t>ی</w:t>
      </w:r>
      <w:r w:rsidRPr="006F1D56">
        <w:rPr>
          <w:rFonts w:cs="B Nazanin"/>
          <w:sz w:val="28"/>
          <w:szCs w:val="28"/>
          <w:rtl/>
        </w:rPr>
        <w:t xml:space="preserve"> در پ</w:t>
      </w:r>
      <w:r w:rsidRPr="006F1D56">
        <w:rPr>
          <w:rFonts w:cs="B Nazanin" w:hint="cs"/>
          <w:sz w:val="28"/>
          <w:szCs w:val="28"/>
          <w:rtl/>
        </w:rPr>
        <w:t>ی</w:t>
      </w:r>
      <w:r w:rsidRPr="006F1D56">
        <w:rPr>
          <w:rFonts w:cs="B Nazanin" w:hint="eastAsia"/>
          <w:sz w:val="28"/>
          <w:szCs w:val="28"/>
          <w:rtl/>
        </w:rPr>
        <w:t>ش‌ب</w:t>
      </w:r>
      <w:r w:rsidRPr="006F1D56">
        <w:rPr>
          <w:rFonts w:cs="B Nazanin" w:hint="cs"/>
          <w:sz w:val="28"/>
          <w:szCs w:val="28"/>
          <w:rtl/>
        </w:rPr>
        <w:t>ی</w:t>
      </w:r>
      <w:r w:rsidRPr="006F1D56">
        <w:rPr>
          <w:rFonts w:cs="B Nazanin" w:hint="eastAsia"/>
          <w:sz w:val="28"/>
          <w:szCs w:val="28"/>
          <w:rtl/>
        </w:rPr>
        <w:t>ن</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hint="eastAsia"/>
          <w:sz w:val="28"/>
          <w:szCs w:val="28"/>
          <w:rtl/>
        </w:rPr>
        <w:t>زان</w:t>
      </w:r>
      <w:r w:rsidRPr="006F1D56">
        <w:rPr>
          <w:rFonts w:cs="B Nazanin" w:hint="cs"/>
          <w:sz w:val="28"/>
          <w:szCs w:val="28"/>
          <w:rtl/>
        </w:rPr>
        <w:t xml:space="preserve"> 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غ</w:t>
      </w:r>
      <w:r w:rsidRPr="006F1D56">
        <w:rPr>
          <w:rFonts w:cs="B Nazanin" w:hint="cs"/>
          <w:sz w:val="28"/>
          <w:szCs w:val="28"/>
          <w:rtl/>
        </w:rPr>
        <w:t>ی</w:t>
      </w:r>
      <w:r w:rsidRPr="006F1D56">
        <w:rPr>
          <w:rFonts w:cs="B Nazanin" w:hint="eastAsia"/>
          <w:sz w:val="28"/>
          <w:szCs w:val="28"/>
          <w:rtl/>
        </w:rPr>
        <w:t>ررسم</w:t>
      </w:r>
      <w:r w:rsidRPr="006F1D56">
        <w:rPr>
          <w:rFonts w:cs="B Nazanin" w:hint="cs"/>
          <w:sz w:val="28"/>
          <w:szCs w:val="28"/>
          <w:rtl/>
        </w:rPr>
        <w:t>ی</w:t>
      </w:r>
      <w:r w:rsidRPr="006F1D56">
        <w:rPr>
          <w:rFonts w:cs="B Nazanin"/>
          <w:sz w:val="28"/>
          <w:szCs w:val="28"/>
          <w:rtl/>
        </w:rPr>
        <w:t xml:space="preserve"> کارکنان با استفاده از رسانه ها</w:t>
      </w:r>
      <w:r w:rsidRPr="006F1D56">
        <w:rPr>
          <w:rFonts w:cs="B Nazanin" w:hint="cs"/>
          <w:sz w:val="28"/>
          <w:szCs w:val="28"/>
          <w:rtl/>
        </w:rPr>
        <w:t>ی</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دارد و در نت</w:t>
      </w:r>
      <w:r w:rsidRPr="006F1D56">
        <w:rPr>
          <w:rFonts w:cs="B Nazanin" w:hint="cs"/>
          <w:sz w:val="28"/>
          <w:szCs w:val="28"/>
          <w:rtl/>
        </w:rPr>
        <w:t>ی</w:t>
      </w:r>
      <w:r w:rsidRPr="006F1D56">
        <w:rPr>
          <w:rFonts w:cs="B Nazanin" w:hint="eastAsia"/>
          <w:sz w:val="28"/>
          <w:szCs w:val="28"/>
          <w:rtl/>
        </w:rPr>
        <w:t>جه</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w:t>
      </w:r>
      <w:r w:rsidRPr="006F1D56">
        <w:rPr>
          <w:rFonts w:cs="B Nazanin"/>
          <w:sz w:val="28"/>
          <w:szCs w:val="28"/>
          <w:rtl/>
        </w:rPr>
        <w:lastRenderedPageBreak/>
        <w:t>سازمان</w:t>
      </w:r>
      <w:r w:rsidRPr="006F1D56">
        <w:rPr>
          <w:rFonts w:cs="B Nazanin" w:hint="cs"/>
          <w:sz w:val="28"/>
          <w:szCs w:val="28"/>
          <w:rtl/>
        </w:rPr>
        <w:t>ی</w:t>
      </w:r>
      <w:r w:rsidRPr="006F1D56">
        <w:rPr>
          <w:rFonts w:cs="B Nazanin"/>
          <w:sz w:val="28"/>
          <w:szCs w:val="28"/>
          <w:rtl/>
        </w:rPr>
        <w:t xml:space="preserve"> را ا</w:t>
      </w:r>
      <w:r w:rsidRPr="006F1D56">
        <w:rPr>
          <w:rFonts w:cs="B Nazanin" w:hint="cs"/>
          <w:sz w:val="28"/>
          <w:szCs w:val="28"/>
          <w:rtl/>
        </w:rPr>
        <w:t>ی</w:t>
      </w:r>
      <w:r w:rsidRPr="006F1D56">
        <w:rPr>
          <w:rFonts w:cs="B Nazanin" w:hint="eastAsia"/>
          <w:sz w:val="28"/>
          <w:szCs w:val="28"/>
          <w:rtl/>
        </w:rPr>
        <w:t>جاد</w:t>
      </w:r>
      <w:r w:rsidRPr="006F1D56">
        <w:rPr>
          <w:rFonts w:cs="B Nazanin"/>
          <w:sz w:val="28"/>
          <w:szCs w:val="28"/>
          <w:rtl/>
        </w:rPr>
        <w:t xml:space="preserve"> م</w:t>
      </w:r>
      <w:r w:rsidRPr="006F1D56">
        <w:rPr>
          <w:rFonts w:cs="B Nazanin" w:hint="cs"/>
          <w:sz w:val="28"/>
          <w:szCs w:val="28"/>
          <w:rtl/>
        </w:rPr>
        <w:t>ی‌</w:t>
      </w:r>
      <w:r w:rsidRPr="006F1D56">
        <w:rPr>
          <w:rFonts w:cs="B Nazanin" w:hint="eastAsia"/>
          <w:sz w:val="28"/>
          <w:szCs w:val="28"/>
          <w:rtl/>
        </w:rPr>
        <w:t>کند</w:t>
      </w:r>
      <w:r w:rsidRPr="006F1D56">
        <w:rPr>
          <w:rFonts w:cs="B Nazanin"/>
          <w:sz w:val="28"/>
          <w:szCs w:val="28"/>
          <w:rtl/>
        </w:rPr>
        <w:t>.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نت</w:t>
      </w:r>
      <w:r w:rsidRPr="006F1D56">
        <w:rPr>
          <w:rFonts w:cs="B Nazanin" w:hint="cs"/>
          <w:sz w:val="28"/>
          <w:szCs w:val="28"/>
          <w:rtl/>
        </w:rPr>
        <w:t>ی</w:t>
      </w:r>
      <w:r w:rsidRPr="006F1D56">
        <w:rPr>
          <w:rFonts w:cs="B Nazanin" w:hint="eastAsia"/>
          <w:sz w:val="28"/>
          <w:szCs w:val="28"/>
          <w:rtl/>
        </w:rPr>
        <w:t>جه</w:t>
      </w:r>
      <w:r w:rsidRPr="006F1D56">
        <w:rPr>
          <w:rFonts w:cs="B Nazanin"/>
          <w:sz w:val="28"/>
          <w:szCs w:val="28"/>
          <w:rtl/>
        </w:rPr>
        <w:t xml:space="preserve"> نشان م</w:t>
      </w:r>
      <w:r w:rsidRPr="006F1D56">
        <w:rPr>
          <w:rFonts w:cs="B Nazanin" w:hint="cs"/>
          <w:sz w:val="28"/>
          <w:szCs w:val="28"/>
          <w:rtl/>
        </w:rPr>
        <w:t>ی</w:t>
      </w:r>
      <w:r w:rsidRPr="006F1D56">
        <w:rPr>
          <w:rFonts w:cs="B Nazanin"/>
          <w:sz w:val="28"/>
          <w:szCs w:val="28"/>
          <w:rtl/>
        </w:rPr>
        <w:t xml:space="preserve"> دهد که سازمان ها با</w:t>
      </w:r>
      <w:r w:rsidRPr="006F1D56">
        <w:rPr>
          <w:rFonts w:cs="B Nazanin" w:hint="cs"/>
          <w:sz w:val="28"/>
          <w:szCs w:val="28"/>
          <w:rtl/>
        </w:rPr>
        <w:t>ی</w:t>
      </w:r>
      <w:r w:rsidRPr="006F1D56">
        <w:rPr>
          <w:rFonts w:cs="B Nazanin" w:hint="eastAsia"/>
          <w:sz w:val="28"/>
          <w:szCs w:val="28"/>
          <w:rtl/>
        </w:rPr>
        <w:t>د</w:t>
      </w:r>
      <w:r w:rsidRPr="006F1D56">
        <w:rPr>
          <w:rFonts w:cs="B Nazanin"/>
          <w:sz w:val="28"/>
          <w:szCs w:val="28"/>
          <w:rtl/>
        </w:rPr>
        <w:t xml:space="preserve"> تلاش ها</w:t>
      </w:r>
      <w:r w:rsidRPr="006F1D56">
        <w:rPr>
          <w:rFonts w:cs="B Nazanin" w:hint="cs"/>
          <w:sz w:val="28"/>
          <w:szCs w:val="28"/>
          <w:rtl/>
        </w:rPr>
        <w:t>ی</w:t>
      </w:r>
      <w:r w:rsidRPr="006F1D56">
        <w:rPr>
          <w:rFonts w:cs="B Nazanin"/>
          <w:sz w:val="28"/>
          <w:szCs w:val="28"/>
          <w:rtl/>
        </w:rPr>
        <w:t xml:space="preserve"> آگاهانه و هماهنگ برا</w:t>
      </w:r>
      <w:r w:rsidRPr="006F1D56">
        <w:rPr>
          <w:rFonts w:cs="B Nazanin" w:hint="cs"/>
          <w:sz w:val="28"/>
          <w:szCs w:val="28"/>
          <w:rtl/>
        </w:rPr>
        <w:t>ی</w:t>
      </w:r>
      <w:r w:rsidRPr="006F1D56">
        <w:rPr>
          <w:rFonts w:cs="B Nazanin"/>
          <w:sz w:val="28"/>
          <w:szCs w:val="28"/>
          <w:rtl/>
        </w:rPr>
        <w:t xml:space="preserve"> ا</w:t>
      </w:r>
      <w:r w:rsidRPr="006F1D56">
        <w:rPr>
          <w:rFonts w:cs="B Nazanin" w:hint="cs"/>
          <w:sz w:val="28"/>
          <w:szCs w:val="28"/>
          <w:rtl/>
        </w:rPr>
        <w:t>ی</w:t>
      </w:r>
      <w:r w:rsidRPr="006F1D56">
        <w:rPr>
          <w:rFonts w:cs="B Nazanin" w:hint="eastAsia"/>
          <w:sz w:val="28"/>
          <w:szCs w:val="28"/>
          <w:rtl/>
        </w:rPr>
        <w:t>جاد</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کارکنان انجام دهند. </w:t>
      </w:r>
    </w:p>
    <w:p w:rsidR="00596346" w:rsidRPr="006F1D56" w:rsidRDefault="00596346" w:rsidP="00596346">
      <w:pPr>
        <w:bidi/>
        <w:jc w:val="both"/>
        <w:rPr>
          <w:rFonts w:cs="B Nazanin"/>
          <w:sz w:val="28"/>
          <w:szCs w:val="28"/>
          <w:rtl/>
        </w:rPr>
      </w:pPr>
      <w:r w:rsidRPr="00E445C3">
        <w:rPr>
          <w:rFonts w:cs="B Nazanin" w:hint="cs"/>
          <w:sz w:val="28"/>
          <w:szCs w:val="28"/>
          <w:rtl/>
        </w:rPr>
        <w:t>راس</w:t>
      </w:r>
      <w:r w:rsidRPr="00E445C3">
        <w:rPr>
          <w:rStyle w:val="FootnoteReference"/>
          <w:rFonts w:cs="B Nazanin"/>
          <w:sz w:val="28"/>
          <w:szCs w:val="28"/>
          <w:rtl/>
        </w:rPr>
        <w:footnoteReference w:id="21"/>
      </w:r>
      <w:r w:rsidRPr="00E445C3">
        <w:rPr>
          <w:rFonts w:cs="B Nazanin" w:hint="cs"/>
          <w:sz w:val="28"/>
          <w:szCs w:val="28"/>
          <w:rtl/>
        </w:rPr>
        <w:t xml:space="preserve"> و همکاران (2023)</w:t>
      </w:r>
      <w:r w:rsidRPr="006F1D56">
        <w:rPr>
          <w:rFonts w:cs="B Nazanin" w:hint="cs"/>
          <w:b/>
          <w:bCs/>
          <w:sz w:val="28"/>
          <w:szCs w:val="28"/>
          <w:rtl/>
        </w:rPr>
        <w:t>،</w:t>
      </w:r>
      <w:r w:rsidRPr="006F1D56">
        <w:rPr>
          <w:rFonts w:cs="B Nazanin" w:hint="cs"/>
          <w:sz w:val="28"/>
          <w:szCs w:val="28"/>
          <w:rtl/>
        </w:rPr>
        <w:t xml:space="preserve"> در مطالعه</w:t>
      </w:r>
      <w:r w:rsidRPr="006F1D56">
        <w:rPr>
          <w:rFonts w:cs="B Nazanin"/>
          <w:sz w:val="28"/>
          <w:szCs w:val="28"/>
          <w:rtl/>
        </w:rPr>
        <w:softHyphen/>
      </w:r>
      <w:r w:rsidRPr="006F1D56">
        <w:rPr>
          <w:rFonts w:cs="B Nazanin" w:hint="cs"/>
          <w:sz w:val="28"/>
          <w:szCs w:val="28"/>
          <w:rtl/>
        </w:rPr>
        <w:t>ای تحت عنوان «</w:t>
      </w:r>
      <w:r w:rsidRPr="006F1D56">
        <w:rPr>
          <w:rFonts w:cs="B Nazanin"/>
          <w:sz w:val="28"/>
          <w:szCs w:val="28"/>
          <w:rtl/>
        </w:rPr>
        <w:t>مدل ساز</w:t>
      </w:r>
      <w:r w:rsidRPr="006F1D56">
        <w:rPr>
          <w:rFonts w:cs="B Nazanin" w:hint="cs"/>
          <w:sz w:val="28"/>
          <w:szCs w:val="28"/>
          <w:rtl/>
        </w:rPr>
        <w:t>ی</w:t>
      </w:r>
      <w:r w:rsidRPr="006F1D56">
        <w:rPr>
          <w:rFonts w:cs="B Nazanin"/>
          <w:sz w:val="28"/>
          <w:szCs w:val="28"/>
          <w:rtl/>
        </w:rPr>
        <w:t xml:space="preserve"> س</w:t>
      </w:r>
      <w:r w:rsidRPr="006F1D56">
        <w:rPr>
          <w:rFonts w:cs="B Nazanin" w:hint="cs"/>
          <w:sz w:val="28"/>
          <w:szCs w:val="28"/>
          <w:rtl/>
        </w:rPr>
        <w:t>ی</w:t>
      </w:r>
      <w:r w:rsidRPr="006F1D56">
        <w:rPr>
          <w:rFonts w:cs="B Nazanin" w:hint="eastAsia"/>
          <w:sz w:val="28"/>
          <w:szCs w:val="28"/>
          <w:rtl/>
        </w:rPr>
        <w:t>ستم</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پو</w:t>
      </w:r>
      <w:r w:rsidRPr="006F1D56">
        <w:rPr>
          <w:rFonts w:cs="B Nazanin" w:hint="cs"/>
          <w:sz w:val="28"/>
          <w:szCs w:val="28"/>
          <w:rtl/>
        </w:rPr>
        <w:t>ی</w:t>
      </w:r>
      <w:r w:rsidRPr="006F1D56">
        <w:rPr>
          <w:rFonts w:cs="B Nazanin" w:hint="eastAsia"/>
          <w:sz w:val="28"/>
          <w:szCs w:val="28"/>
          <w:rtl/>
        </w:rPr>
        <w:t>ا</w:t>
      </w:r>
      <w:r w:rsidRPr="006F1D56">
        <w:rPr>
          <w:rFonts w:cs="B Nazanin"/>
          <w:sz w:val="28"/>
          <w:szCs w:val="28"/>
          <w:rtl/>
        </w:rPr>
        <w:t xml:space="preserve"> تطب</w:t>
      </w:r>
      <w:r w:rsidRPr="006F1D56">
        <w:rPr>
          <w:rFonts w:cs="B Nazanin" w:hint="cs"/>
          <w:sz w:val="28"/>
          <w:szCs w:val="28"/>
          <w:rtl/>
        </w:rPr>
        <w:t>ی</w:t>
      </w:r>
      <w:r w:rsidRPr="006F1D56">
        <w:rPr>
          <w:rFonts w:cs="B Nazanin" w:hint="eastAsia"/>
          <w:sz w:val="28"/>
          <w:szCs w:val="28"/>
          <w:rtl/>
        </w:rPr>
        <w:t>ق</w:t>
      </w:r>
      <w:r w:rsidRPr="006F1D56">
        <w:rPr>
          <w:rFonts w:cs="B Nazanin" w:hint="cs"/>
          <w:sz w:val="28"/>
          <w:szCs w:val="28"/>
          <w:rtl/>
        </w:rPr>
        <w:t>ی</w:t>
      </w:r>
      <w:r w:rsidRPr="006F1D56">
        <w:rPr>
          <w:rFonts w:cs="B Nazanin"/>
          <w:sz w:val="28"/>
          <w:szCs w:val="28"/>
          <w:rtl/>
        </w:rPr>
        <w:t xml:space="preserve"> تغ</w:t>
      </w:r>
      <w:r w:rsidRPr="006F1D56">
        <w:rPr>
          <w:rFonts w:cs="B Nazanin" w:hint="cs"/>
          <w:sz w:val="28"/>
          <w:szCs w:val="28"/>
          <w:rtl/>
        </w:rPr>
        <w:t>یی</w:t>
      </w:r>
      <w:r w:rsidRPr="006F1D56">
        <w:rPr>
          <w:rFonts w:cs="B Nazanin" w:hint="eastAsia"/>
          <w:sz w:val="28"/>
          <w:szCs w:val="28"/>
          <w:rtl/>
        </w:rPr>
        <w:t>ر</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تحول آفر</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با تمرکز بر فرهنگ سازمان</w:t>
      </w:r>
      <w:r w:rsidRPr="006F1D56">
        <w:rPr>
          <w:rFonts w:cs="B Nazanin" w:hint="cs"/>
          <w:sz w:val="28"/>
          <w:szCs w:val="28"/>
          <w:rtl/>
        </w:rPr>
        <w:t>ی</w:t>
      </w:r>
      <w:r w:rsidRPr="006F1D56">
        <w:rPr>
          <w:rFonts w:cs="B Nazanin"/>
          <w:sz w:val="28"/>
          <w:szCs w:val="28"/>
          <w:rtl/>
        </w:rPr>
        <w:t xml:space="preserve"> و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 xml:space="preserve">ی» پرداختند که </w:t>
      </w:r>
      <w:r w:rsidRPr="006F1D56">
        <w:rPr>
          <w:rFonts w:cs="B Nazanin"/>
          <w:sz w:val="28"/>
          <w:szCs w:val="28"/>
          <w:rtl/>
        </w:rPr>
        <w:t xml:space="preserve"> نتا</w:t>
      </w:r>
      <w:r w:rsidRPr="006F1D56">
        <w:rPr>
          <w:rFonts w:cs="B Nazanin" w:hint="cs"/>
          <w:sz w:val="28"/>
          <w:szCs w:val="28"/>
          <w:rtl/>
        </w:rPr>
        <w:t>ی</w:t>
      </w:r>
      <w:r w:rsidRPr="006F1D56">
        <w:rPr>
          <w:rFonts w:cs="B Nazanin" w:hint="eastAsia"/>
          <w:sz w:val="28"/>
          <w:szCs w:val="28"/>
          <w:rtl/>
        </w:rPr>
        <w:t>ج</w:t>
      </w:r>
      <w:r w:rsidRPr="006F1D56">
        <w:rPr>
          <w:rFonts w:cs="B Nazanin"/>
          <w:sz w:val="28"/>
          <w:szCs w:val="28"/>
          <w:rtl/>
        </w:rPr>
        <w:t xml:space="preserve"> شب</w:t>
      </w:r>
      <w:r w:rsidRPr="006F1D56">
        <w:rPr>
          <w:rFonts w:cs="B Nazanin" w:hint="cs"/>
          <w:sz w:val="28"/>
          <w:szCs w:val="28"/>
          <w:rtl/>
        </w:rPr>
        <w:t>ی</w:t>
      </w:r>
      <w:r w:rsidRPr="006F1D56">
        <w:rPr>
          <w:rFonts w:cs="B Nazanin" w:hint="eastAsia"/>
          <w:sz w:val="28"/>
          <w:szCs w:val="28"/>
          <w:rtl/>
        </w:rPr>
        <w:t>ه‌ساز</w:t>
      </w:r>
      <w:r w:rsidRPr="006F1D56">
        <w:rPr>
          <w:rFonts w:cs="B Nazanin" w:hint="cs"/>
          <w:sz w:val="28"/>
          <w:szCs w:val="28"/>
          <w:rtl/>
        </w:rPr>
        <w:t>ی‌</w:t>
      </w:r>
      <w:r w:rsidRPr="006F1D56">
        <w:rPr>
          <w:rFonts w:cs="B Nazanin" w:hint="eastAsia"/>
          <w:sz w:val="28"/>
          <w:szCs w:val="28"/>
          <w:rtl/>
        </w:rPr>
        <w:t>ها</w:t>
      </w:r>
      <w:r w:rsidRPr="006F1D56">
        <w:rPr>
          <w:rFonts w:cs="B Nazanin" w:hint="cs"/>
          <w:sz w:val="28"/>
          <w:szCs w:val="28"/>
          <w:rtl/>
        </w:rPr>
        <w:t>ی</w:t>
      </w:r>
      <w:r w:rsidRPr="006F1D56">
        <w:rPr>
          <w:rFonts w:cs="B Nazanin"/>
          <w:sz w:val="28"/>
          <w:szCs w:val="28"/>
          <w:rtl/>
        </w:rPr>
        <w:t xml:space="preserve"> انجام‌شده با ارائه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مکرر و مؤثر و تغ</w:t>
      </w:r>
      <w:r w:rsidRPr="006F1D56">
        <w:rPr>
          <w:rFonts w:cs="B Nazanin" w:hint="cs"/>
          <w:sz w:val="28"/>
          <w:szCs w:val="28"/>
          <w:rtl/>
        </w:rPr>
        <w:t>یی</w:t>
      </w:r>
      <w:r w:rsidRPr="006F1D56">
        <w:rPr>
          <w:rFonts w:cs="B Nazanin" w:hint="eastAsia"/>
          <w:sz w:val="28"/>
          <w:szCs w:val="28"/>
          <w:rtl/>
        </w:rPr>
        <w:t>رات</w:t>
      </w:r>
      <w:r w:rsidRPr="006F1D56">
        <w:rPr>
          <w:rFonts w:cs="B Nazanin"/>
          <w:sz w:val="28"/>
          <w:szCs w:val="28"/>
          <w:rtl/>
        </w:rPr>
        <w:t xml:space="preserve"> در فرآ</w:t>
      </w:r>
      <w:r w:rsidRPr="006F1D56">
        <w:rPr>
          <w:rFonts w:cs="B Nazanin" w:hint="cs"/>
          <w:sz w:val="28"/>
          <w:szCs w:val="28"/>
          <w:rtl/>
        </w:rPr>
        <w:t>ی</w:t>
      </w:r>
      <w:r w:rsidRPr="006F1D56">
        <w:rPr>
          <w:rFonts w:cs="B Nazanin" w:hint="eastAsia"/>
          <w:sz w:val="28"/>
          <w:szCs w:val="28"/>
          <w:rtl/>
        </w:rPr>
        <w:t>ندها</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وقوع </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ت</w:t>
      </w:r>
      <w:r w:rsidRPr="006F1D56">
        <w:rPr>
          <w:rFonts w:cs="B Nazanin" w:hint="eastAsia"/>
          <w:sz w:val="28"/>
          <w:szCs w:val="28"/>
          <w:rtl/>
        </w:rPr>
        <w:t>غ</w:t>
      </w:r>
      <w:r w:rsidRPr="006F1D56">
        <w:rPr>
          <w:rFonts w:cs="B Nazanin" w:hint="cs"/>
          <w:sz w:val="28"/>
          <w:szCs w:val="28"/>
          <w:rtl/>
        </w:rPr>
        <w:t>یی</w:t>
      </w:r>
      <w:r w:rsidRPr="006F1D56">
        <w:rPr>
          <w:rFonts w:cs="B Nazanin" w:hint="eastAsia"/>
          <w:sz w:val="28"/>
          <w:szCs w:val="28"/>
          <w:rtl/>
        </w:rPr>
        <w:t>ر</w:t>
      </w:r>
      <w:r w:rsidRPr="006F1D56">
        <w:rPr>
          <w:rFonts w:cs="B Nazanin"/>
          <w:sz w:val="28"/>
          <w:szCs w:val="28"/>
          <w:rtl/>
        </w:rPr>
        <w:t xml:space="preserve"> تحول سازمان</w:t>
      </w:r>
      <w:r w:rsidRPr="006F1D56">
        <w:rPr>
          <w:rFonts w:cs="B Nazanin" w:hint="cs"/>
          <w:sz w:val="28"/>
          <w:szCs w:val="28"/>
          <w:rtl/>
        </w:rPr>
        <w:t>ی</w:t>
      </w:r>
      <w:r w:rsidRPr="006F1D56">
        <w:rPr>
          <w:rFonts w:cs="B Nazanin"/>
          <w:sz w:val="28"/>
          <w:szCs w:val="28"/>
          <w:rtl/>
        </w:rPr>
        <w:t xml:space="preserve"> را به سمت فرهنگ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ثابت تأ</w:t>
      </w:r>
      <w:r w:rsidRPr="006F1D56">
        <w:rPr>
          <w:rFonts w:cs="B Nazanin" w:hint="cs"/>
          <w:sz w:val="28"/>
          <w:szCs w:val="28"/>
          <w:rtl/>
        </w:rPr>
        <w:t>یی</w:t>
      </w:r>
      <w:r w:rsidRPr="006F1D56">
        <w:rPr>
          <w:rFonts w:cs="B Nazanin" w:hint="eastAsia"/>
          <w:sz w:val="28"/>
          <w:szCs w:val="28"/>
          <w:rtl/>
        </w:rPr>
        <w:t>د</w:t>
      </w:r>
      <w:r w:rsidRPr="006F1D56">
        <w:rPr>
          <w:rFonts w:cs="B Nazanin"/>
          <w:sz w:val="28"/>
          <w:szCs w:val="28"/>
          <w:rtl/>
        </w:rPr>
        <w:t xml:space="preserve"> کرد. مشاهدات در مورد فعل و انفعالات و تأث</w:t>
      </w:r>
      <w:r w:rsidRPr="006F1D56">
        <w:rPr>
          <w:rFonts w:cs="B Nazanin" w:hint="cs"/>
          <w:sz w:val="28"/>
          <w:szCs w:val="28"/>
          <w:rtl/>
        </w:rPr>
        <w:t>ی</w:t>
      </w:r>
      <w:r w:rsidRPr="006F1D56">
        <w:rPr>
          <w:rFonts w:cs="B Nazanin" w:hint="eastAsia"/>
          <w:sz w:val="28"/>
          <w:szCs w:val="28"/>
          <w:rtl/>
        </w:rPr>
        <w:t>رات</w:t>
      </w:r>
      <w:r w:rsidRPr="006F1D56">
        <w:rPr>
          <w:rFonts w:cs="B Nazanin"/>
          <w:sz w:val="28"/>
          <w:szCs w:val="28"/>
          <w:rtl/>
        </w:rPr>
        <w:t xml:space="preserve"> مختلف مکان</w:t>
      </w:r>
      <w:r w:rsidRPr="006F1D56">
        <w:rPr>
          <w:rFonts w:cs="B Nazanin" w:hint="cs"/>
          <w:sz w:val="28"/>
          <w:szCs w:val="28"/>
          <w:rtl/>
        </w:rPr>
        <w:t>ی</w:t>
      </w:r>
      <w:r w:rsidRPr="006F1D56">
        <w:rPr>
          <w:rFonts w:cs="B Nazanin" w:hint="eastAsia"/>
          <w:sz w:val="28"/>
          <w:szCs w:val="28"/>
          <w:rtl/>
        </w:rPr>
        <w:t>سم</w:t>
      </w:r>
      <w:r w:rsidRPr="006F1D56">
        <w:rPr>
          <w:rFonts w:cs="B Nazanin"/>
          <w:sz w:val="28"/>
          <w:szCs w:val="28"/>
          <w:rtl/>
        </w:rPr>
        <w:t xml:space="preserve"> انجام شده است، و آنها نشان م</w:t>
      </w:r>
      <w:r w:rsidRPr="006F1D56">
        <w:rPr>
          <w:rFonts w:cs="B Nazanin" w:hint="cs"/>
          <w:sz w:val="28"/>
          <w:szCs w:val="28"/>
          <w:rtl/>
        </w:rPr>
        <w:t>ی</w:t>
      </w:r>
      <w:r w:rsidRPr="006F1D56">
        <w:rPr>
          <w:rFonts w:cs="B Nazanin"/>
          <w:sz w:val="28"/>
          <w:szCs w:val="28"/>
          <w:rtl/>
        </w:rPr>
        <w:t xml:space="preserve"> دهند که پذ</w:t>
      </w:r>
      <w:r w:rsidRPr="006F1D56">
        <w:rPr>
          <w:rFonts w:cs="B Nazanin" w:hint="cs"/>
          <w:sz w:val="28"/>
          <w:szCs w:val="28"/>
          <w:rtl/>
        </w:rPr>
        <w:t>ی</w:t>
      </w:r>
      <w:r w:rsidRPr="006F1D56">
        <w:rPr>
          <w:rFonts w:cs="B Nazanin" w:hint="eastAsia"/>
          <w:sz w:val="28"/>
          <w:szCs w:val="28"/>
          <w:rtl/>
        </w:rPr>
        <w:t>رش</w:t>
      </w:r>
      <w:r w:rsidRPr="006F1D56">
        <w:rPr>
          <w:rFonts w:cs="B Nazanin"/>
          <w:sz w:val="28"/>
          <w:szCs w:val="28"/>
          <w:rtl/>
        </w:rPr>
        <w:t xml:space="preserve"> اشتباهات به عنوان بخش</w:t>
      </w:r>
      <w:r w:rsidRPr="006F1D56">
        <w:rPr>
          <w:rFonts w:cs="B Nazanin" w:hint="cs"/>
          <w:sz w:val="28"/>
          <w:szCs w:val="28"/>
          <w:rtl/>
        </w:rPr>
        <w:t>ی</w:t>
      </w:r>
      <w:r w:rsidRPr="006F1D56">
        <w:rPr>
          <w:rFonts w:cs="B Nazanin"/>
          <w:sz w:val="28"/>
          <w:szCs w:val="28"/>
          <w:rtl/>
        </w:rPr>
        <w:t xml:space="preserve"> از فرهنگ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تغ</w:t>
      </w:r>
      <w:r w:rsidRPr="006F1D56">
        <w:rPr>
          <w:rFonts w:cs="B Nazanin" w:hint="cs"/>
          <w:sz w:val="28"/>
          <w:szCs w:val="28"/>
          <w:rtl/>
        </w:rPr>
        <w:t>یی</w:t>
      </w:r>
      <w:r w:rsidRPr="006F1D56">
        <w:rPr>
          <w:rFonts w:cs="B Nazanin" w:hint="eastAsia"/>
          <w:sz w:val="28"/>
          <w:szCs w:val="28"/>
          <w:rtl/>
        </w:rPr>
        <w:t>رات</w:t>
      </w:r>
      <w:r w:rsidRPr="006F1D56">
        <w:rPr>
          <w:rFonts w:cs="B Nazanin"/>
          <w:sz w:val="28"/>
          <w:szCs w:val="28"/>
          <w:rtl/>
        </w:rPr>
        <w:t xml:space="preserve"> دگرگون</w:t>
      </w:r>
      <w:r w:rsidRPr="006F1D56">
        <w:rPr>
          <w:rFonts w:cs="B Nazanin" w:hint="cs"/>
          <w:sz w:val="28"/>
          <w:szCs w:val="28"/>
          <w:rtl/>
        </w:rPr>
        <w:t>ی</w:t>
      </w:r>
      <w:r w:rsidRPr="006F1D56">
        <w:rPr>
          <w:rFonts w:cs="B Nazanin"/>
          <w:sz w:val="28"/>
          <w:szCs w:val="28"/>
          <w:rtl/>
        </w:rPr>
        <w:t xml:space="preserve"> را تسه</w:t>
      </w:r>
      <w:r w:rsidRPr="006F1D56">
        <w:rPr>
          <w:rFonts w:cs="B Nazanin" w:hint="cs"/>
          <w:sz w:val="28"/>
          <w:szCs w:val="28"/>
          <w:rtl/>
        </w:rPr>
        <w:t>ی</w:t>
      </w:r>
      <w:r w:rsidRPr="006F1D56">
        <w:rPr>
          <w:rFonts w:cs="B Nazanin" w:hint="eastAsia"/>
          <w:sz w:val="28"/>
          <w:szCs w:val="28"/>
          <w:rtl/>
        </w:rPr>
        <w:t>ل</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t xml:space="preserve"> کند و ممکن است تغ</w:t>
      </w:r>
      <w:r w:rsidRPr="006F1D56">
        <w:rPr>
          <w:rFonts w:cs="B Nazanin" w:hint="cs"/>
          <w:sz w:val="28"/>
          <w:szCs w:val="28"/>
          <w:rtl/>
        </w:rPr>
        <w:t>یی</w:t>
      </w:r>
      <w:r w:rsidRPr="006F1D56">
        <w:rPr>
          <w:rFonts w:cs="B Nazanin" w:hint="eastAsia"/>
          <w:sz w:val="28"/>
          <w:szCs w:val="28"/>
          <w:rtl/>
        </w:rPr>
        <w:t>رات</w:t>
      </w:r>
      <w:r w:rsidRPr="006F1D56">
        <w:rPr>
          <w:rFonts w:cs="B Nazanin"/>
          <w:sz w:val="28"/>
          <w:szCs w:val="28"/>
          <w:rtl/>
        </w:rPr>
        <w:t xml:space="preserve"> پا</w:t>
      </w:r>
      <w:r w:rsidRPr="006F1D56">
        <w:rPr>
          <w:rFonts w:cs="B Nazanin" w:hint="cs"/>
          <w:sz w:val="28"/>
          <w:szCs w:val="28"/>
          <w:rtl/>
        </w:rPr>
        <w:t>ی</w:t>
      </w:r>
      <w:r w:rsidRPr="006F1D56">
        <w:rPr>
          <w:rFonts w:cs="B Nazanin" w:hint="eastAsia"/>
          <w:sz w:val="28"/>
          <w:szCs w:val="28"/>
          <w:rtl/>
        </w:rPr>
        <w:t>دار</w:t>
      </w:r>
      <w:r w:rsidRPr="006F1D56">
        <w:rPr>
          <w:rFonts w:cs="B Nazanin"/>
          <w:sz w:val="28"/>
          <w:szCs w:val="28"/>
          <w:rtl/>
        </w:rPr>
        <w:t xml:space="preserve"> </w:t>
      </w:r>
      <w:r w:rsidRPr="006F1D56">
        <w:rPr>
          <w:rFonts w:cs="B Nazanin" w:hint="eastAsia"/>
          <w:sz w:val="28"/>
          <w:szCs w:val="28"/>
          <w:rtl/>
        </w:rPr>
        <w:t>را</w:t>
      </w:r>
      <w:r w:rsidRPr="006F1D56">
        <w:rPr>
          <w:rFonts w:cs="B Nazanin"/>
          <w:sz w:val="28"/>
          <w:szCs w:val="28"/>
          <w:rtl/>
        </w:rPr>
        <w:t xml:space="preserve"> در درازمدت تقو</w:t>
      </w:r>
      <w:r w:rsidRPr="006F1D56">
        <w:rPr>
          <w:rFonts w:cs="B Nazanin" w:hint="cs"/>
          <w:sz w:val="28"/>
          <w:szCs w:val="28"/>
          <w:rtl/>
        </w:rPr>
        <w:t>ی</w:t>
      </w:r>
      <w:r w:rsidRPr="006F1D56">
        <w:rPr>
          <w:rFonts w:cs="B Nazanin" w:hint="eastAsia"/>
          <w:sz w:val="28"/>
          <w:szCs w:val="28"/>
          <w:rtl/>
        </w:rPr>
        <w:t>ت</w:t>
      </w:r>
      <w:r w:rsidRPr="006F1D56">
        <w:rPr>
          <w:rFonts w:cs="B Nazanin"/>
          <w:sz w:val="28"/>
          <w:szCs w:val="28"/>
          <w:rtl/>
        </w:rPr>
        <w:t xml:space="preserve"> کند. علاوه بر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مدل تأ</w:t>
      </w:r>
      <w:r w:rsidRPr="006F1D56">
        <w:rPr>
          <w:rFonts w:cs="B Nazanin" w:hint="cs"/>
          <w:sz w:val="28"/>
          <w:szCs w:val="28"/>
          <w:rtl/>
        </w:rPr>
        <w:t>یی</w:t>
      </w:r>
      <w:r w:rsidRPr="006F1D56">
        <w:rPr>
          <w:rFonts w:cs="B Nazanin" w:hint="eastAsia"/>
          <w:sz w:val="28"/>
          <w:szCs w:val="28"/>
          <w:rtl/>
        </w:rPr>
        <w:t>د</w:t>
      </w:r>
      <w:r w:rsidRPr="006F1D56">
        <w:rPr>
          <w:rFonts w:cs="B Nazanin"/>
          <w:sz w:val="28"/>
          <w:szCs w:val="28"/>
          <w:rtl/>
        </w:rPr>
        <w:t xml:space="preserve"> کرد که رو</w:t>
      </w:r>
      <w:r w:rsidRPr="006F1D56">
        <w:rPr>
          <w:rFonts w:cs="B Nazanin" w:hint="cs"/>
          <w:sz w:val="28"/>
          <w:szCs w:val="28"/>
          <w:rtl/>
        </w:rPr>
        <w:t>ی</w:t>
      </w:r>
      <w:r w:rsidRPr="006F1D56">
        <w:rPr>
          <w:rFonts w:cs="B Nazanin" w:hint="eastAsia"/>
          <w:sz w:val="28"/>
          <w:szCs w:val="28"/>
          <w:rtl/>
        </w:rPr>
        <w:t>کرد</w:t>
      </w:r>
      <w:r w:rsidRPr="006F1D56">
        <w:rPr>
          <w:rFonts w:cs="B Nazanin"/>
          <w:sz w:val="28"/>
          <w:szCs w:val="28"/>
          <w:rtl/>
        </w:rPr>
        <w:t xml:space="preserve"> مدل شبکه خود مدل‌ساز</w:t>
      </w:r>
      <w:r w:rsidRPr="006F1D56">
        <w:rPr>
          <w:rFonts w:cs="B Nazanin" w:hint="cs"/>
          <w:sz w:val="28"/>
          <w:szCs w:val="28"/>
          <w:rtl/>
        </w:rPr>
        <w:t>ی</w:t>
      </w:r>
      <w:r w:rsidRPr="006F1D56">
        <w:rPr>
          <w:rFonts w:cs="B Nazanin"/>
          <w:sz w:val="28"/>
          <w:szCs w:val="28"/>
          <w:rtl/>
        </w:rPr>
        <w:t xml:space="preserve"> برا</w:t>
      </w:r>
      <w:r w:rsidRPr="006F1D56">
        <w:rPr>
          <w:rFonts w:cs="B Nazanin" w:hint="cs"/>
          <w:sz w:val="28"/>
          <w:szCs w:val="28"/>
          <w:rtl/>
        </w:rPr>
        <w:t>ی</w:t>
      </w:r>
      <w:r w:rsidRPr="006F1D56">
        <w:rPr>
          <w:rFonts w:cs="B Nazanin"/>
          <w:sz w:val="28"/>
          <w:szCs w:val="28"/>
          <w:rtl/>
        </w:rPr>
        <w:t xml:space="preserve"> د</w:t>
      </w:r>
      <w:r w:rsidRPr="006F1D56">
        <w:rPr>
          <w:rFonts w:cs="B Nazanin" w:hint="cs"/>
          <w:sz w:val="28"/>
          <w:szCs w:val="28"/>
          <w:rtl/>
        </w:rPr>
        <w:t>ی</w:t>
      </w:r>
      <w:r w:rsidRPr="006F1D56">
        <w:rPr>
          <w:rFonts w:cs="B Nazanin" w:hint="eastAsia"/>
          <w:sz w:val="28"/>
          <w:szCs w:val="28"/>
          <w:rtl/>
        </w:rPr>
        <w:t>دگاه</w:t>
      </w:r>
      <w:r w:rsidRPr="006F1D56">
        <w:rPr>
          <w:rFonts w:cs="B Nazanin"/>
          <w:sz w:val="28"/>
          <w:szCs w:val="28"/>
          <w:rtl/>
        </w:rPr>
        <w:t xml:space="preserve"> س</w:t>
      </w:r>
      <w:r w:rsidRPr="006F1D56">
        <w:rPr>
          <w:rFonts w:cs="B Nazanin" w:hint="cs"/>
          <w:sz w:val="28"/>
          <w:szCs w:val="28"/>
          <w:rtl/>
        </w:rPr>
        <w:t>ی</w:t>
      </w:r>
      <w:r w:rsidRPr="006F1D56">
        <w:rPr>
          <w:rFonts w:cs="B Nazanin" w:hint="eastAsia"/>
          <w:sz w:val="28"/>
          <w:szCs w:val="28"/>
          <w:rtl/>
        </w:rPr>
        <w:t>ستم</w:t>
      </w:r>
      <w:r w:rsidRPr="006F1D56">
        <w:rPr>
          <w:rFonts w:cs="B Nazanin" w:hint="cs"/>
          <w:sz w:val="28"/>
          <w:szCs w:val="28"/>
          <w:rtl/>
        </w:rPr>
        <w:t>ی</w:t>
      </w:r>
      <w:r w:rsidRPr="006F1D56">
        <w:rPr>
          <w:rFonts w:cs="B Nazanin"/>
          <w:sz w:val="28"/>
          <w:szCs w:val="28"/>
          <w:rtl/>
        </w:rPr>
        <w:t xml:space="preserve"> پو</w:t>
      </w:r>
      <w:r w:rsidRPr="006F1D56">
        <w:rPr>
          <w:rFonts w:cs="B Nazanin" w:hint="cs"/>
          <w:sz w:val="28"/>
          <w:szCs w:val="28"/>
          <w:rtl/>
        </w:rPr>
        <w:t>ی</w:t>
      </w:r>
      <w:r w:rsidRPr="006F1D56">
        <w:rPr>
          <w:rFonts w:cs="B Nazanin" w:hint="eastAsia"/>
          <w:sz w:val="28"/>
          <w:szCs w:val="28"/>
          <w:rtl/>
        </w:rPr>
        <w:t>ا</w:t>
      </w:r>
      <w:r w:rsidRPr="006F1D56">
        <w:rPr>
          <w:rFonts w:cs="B Nazanin"/>
          <w:sz w:val="28"/>
          <w:szCs w:val="28"/>
          <w:rtl/>
        </w:rPr>
        <w:t xml:space="preserve"> از سازمان‌ها و د</w:t>
      </w:r>
      <w:r w:rsidRPr="006F1D56">
        <w:rPr>
          <w:rFonts w:cs="B Nazanin" w:hint="cs"/>
          <w:sz w:val="28"/>
          <w:szCs w:val="28"/>
          <w:rtl/>
        </w:rPr>
        <w:t>ی</w:t>
      </w:r>
      <w:r w:rsidRPr="006F1D56">
        <w:rPr>
          <w:rFonts w:cs="B Nazanin" w:hint="eastAsia"/>
          <w:sz w:val="28"/>
          <w:szCs w:val="28"/>
          <w:rtl/>
        </w:rPr>
        <w:t>دگاه</w:t>
      </w:r>
      <w:r w:rsidRPr="006F1D56">
        <w:rPr>
          <w:rFonts w:cs="B Nazanin"/>
          <w:sz w:val="28"/>
          <w:szCs w:val="28"/>
          <w:rtl/>
        </w:rPr>
        <w:t xml:space="preserve"> س</w:t>
      </w:r>
      <w:r w:rsidRPr="006F1D56">
        <w:rPr>
          <w:rFonts w:cs="B Nazanin" w:hint="cs"/>
          <w:sz w:val="28"/>
          <w:szCs w:val="28"/>
          <w:rtl/>
        </w:rPr>
        <w:t>ی</w:t>
      </w:r>
      <w:r w:rsidRPr="006F1D56">
        <w:rPr>
          <w:rFonts w:cs="B Nazanin" w:hint="eastAsia"/>
          <w:sz w:val="28"/>
          <w:szCs w:val="28"/>
          <w:rtl/>
        </w:rPr>
        <w:t>ستم</w:t>
      </w:r>
      <w:r w:rsidRPr="006F1D56">
        <w:rPr>
          <w:rFonts w:cs="B Nazanin" w:hint="cs"/>
          <w:sz w:val="28"/>
          <w:szCs w:val="28"/>
          <w:rtl/>
        </w:rPr>
        <w:t>ی</w:t>
      </w:r>
      <w:r w:rsidRPr="006F1D56">
        <w:rPr>
          <w:rFonts w:cs="B Nazanin"/>
          <w:sz w:val="28"/>
          <w:szCs w:val="28"/>
          <w:rtl/>
        </w:rPr>
        <w:t xml:space="preserve"> تغ</w:t>
      </w:r>
      <w:r w:rsidRPr="006F1D56">
        <w:rPr>
          <w:rFonts w:cs="B Nazanin" w:hint="cs"/>
          <w:sz w:val="28"/>
          <w:szCs w:val="28"/>
          <w:rtl/>
        </w:rPr>
        <w:t>یی</w:t>
      </w:r>
      <w:r w:rsidRPr="006F1D56">
        <w:rPr>
          <w:rFonts w:cs="B Nazanin" w:hint="eastAsia"/>
          <w:sz w:val="28"/>
          <w:szCs w:val="28"/>
          <w:rtl/>
        </w:rPr>
        <w:t>ر</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اعمال م</w:t>
      </w:r>
      <w:r w:rsidRPr="006F1D56">
        <w:rPr>
          <w:rFonts w:cs="B Nazanin" w:hint="cs"/>
          <w:sz w:val="28"/>
          <w:szCs w:val="28"/>
          <w:rtl/>
        </w:rPr>
        <w:t>ی‌</w:t>
      </w:r>
      <w:r w:rsidRPr="006F1D56">
        <w:rPr>
          <w:rFonts w:cs="B Nazanin" w:hint="eastAsia"/>
          <w:sz w:val="28"/>
          <w:szCs w:val="28"/>
          <w:rtl/>
        </w:rPr>
        <w:t>شود</w:t>
      </w:r>
      <w:r w:rsidRPr="006F1D56">
        <w:rPr>
          <w:rFonts w:cs="B Nazanin"/>
          <w:sz w:val="28"/>
          <w:szCs w:val="28"/>
          <w:rtl/>
        </w:rPr>
        <w:t>. مدل ا</w:t>
      </w:r>
      <w:r w:rsidRPr="006F1D56">
        <w:rPr>
          <w:rFonts w:cs="B Nazanin" w:hint="cs"/>
          <w:sz w:val="28"/>
          <w:szCs w:val="28"/>
          <w:rtl/>
        </w:rPr>
        <w:t>ی</w:t>
      </w:r>
      <w:r w:rsidRPr="006F1D56">
        <w:rPr>
          <w:rFonts w:cs="B Nazanin" w:hint="eastAsia"/>
          <w:sz w:val="28"/>
          <w:szCs w:val="28"/>
          <w:rtl/>
        </w:rPr>
        <w:t>جاد</w:t>
      </w:r>
      <w:r w:rsidRPr="006F1D56">
        <w:rPr>
          <w:rFonts w:cs="B Nazanin"/>
          <w:sz w:val="28"/>
          <w:szCs w:val="28"/>
          <w:rtl/>
        </w:rPr>
        <w:t xml:space="preserve"> شده مبنا</w:t>
      </w:r>
      <w:r w:rsidRPr="006F1D56">
        <w:rPr>
          <w:rFonts w:cs="B Nazanin" w:hint="cs"/>
          <w:sz w:val="28"/>
          <w:szCs w:val="28"/>
          <w:rtl/>
        </w:rPr>
        <w:t>یی</w:t>
      </w:r>
      <w:r w:rsidRPr="006F1D56">
        <w:rPr>
          <w:rFonts w:cs="B Nazanin"/>
          <w:sz w:val="28"/>
          <w:szCs w:val="28"/>
          <w:rtl/>
        </w:rPr>
        <w:t xml:space="preserve"> را برا</w:t>
      </w:r>
      <w:r w:rsidRPr="006F1D56">
        <w:rPr>
          <w:rFonts w:cs="B Nazanin" w:hint="cs"/>
          <w:sz w:val="28"/>
          <w:szCs w:val="28"/>
          <w:rtl/>
        </w:rPr>
        <w:t>ی</w:t>
      </w:r>
      <w:r w:rsidRPr="006F1D56">
        <w:rPr>
          <w:rFonts w:cs="B Nazanin"/>
          <w:sz w:val="28"/>
          <w:szCs w:val="28"/>
          <w:rtl/>
        </w:rPr>
        <w:t xml:space="preserve"> ا</w:t>
      </w:r>
      <w:r w:rsidRPr="006F1D56">
        <w:rPr>
          <w:rFonts w:cs="B Nazanin" w:hint="cs"/>
          <w:sz w:val="28"/>
          <w:szCs w:val="28"/>
          <w:rtl/>
        </w:rPr>
        <w:t>ی</w:t>
      </w:r>
      <w:r w:rsidRPr="006F1D56">
        <w:rPr>
          <w:rFonts w:cs="B Nazanin" w:hint="eastAsia"/>
          <w:sz w:val="28"/>
          <w:szCs w:val="28"/>
          <w:rtl/>
        </w:rPr>
        <w:t>جاد</w:t>
      </w:r>
      <w:r w:rsidRPr="006F1D56">
        <w:rPr>
          <w:rFonts w:cs="B Nazanin"/>
          <w:sz w:val="28"/>
          <w:szCs w:val="28"/>
          <w:rtl/>
        </w:rPr>
        <w:t xml:space="preserve"> ب</w:t>
      </w:r>
      <w:r w:rsidRPr="006F1D56">
        <w:rPr>
          <w:rFonts w:cs="B Nazanin" w:hint="cs"/>
          <w:sz w:val="28"/>
          <w:szCs w:val="28"/>
          <w:rtl/>
        </w:rPr>
        <w:t>ی</w:t>
      </w:r>
      <w:r w:rsidRPr="006F1D56">
        <w:rPr>
          <w:rFonts w:cs="B Nazanin" w:hint="eastAsia"/>
          <w:sz w:val="28"/>
          <w:szCs w:val="28"/>
          <w:rtl/>
        </w:rPr>
        <w:t>شتر</w:t>
      </w:r>
      <w:r w:rsidRPr="006F1D56">
        <w:rPr>
          <w:rFonts w:cs="B Nazanin"/>
          <w:sz w:val="28"/>
          <w:szCs w:val="28"/>
          <w:rtl/>
        </w:rPr>
        <w:t xml:space="preserve"> مدل‌ها</w:t>
      </w:r>
      <w:r w:rsidRPr="006F1D56">
        <w:rPr>
          <w:rFonts w:cs="B Nazanin" w:hint="cs"/>
          <w:sz w:val="28"/>
          <w:szCs w:val="28"/>
          <w:rtl/>
        </w:rPr>
        <w:t>ی</w:t>
      </w:r>
      <w:r w:rsidRPr="006F1D56">
        <w:rPr>
          <w:rFonts w:cs="B Nazanin"/>
          <w:sz w:val="28"/>
          <w:szCs w:val="28"/>
          <w:rtl/>
        </w:rPr>
        <w:t xml:space="preserve"> شبکه خود-مدل‌ساز</w:t>
      </w:r>
      <w:r w:rsidRPr="006F1D56">
        <w:rPr>
          <w:rFonts w:cs="B Nazanin" w:hint="cs"/>
          <w:sz w:val="28"/>
          <w:szCs w:val="28"/>
          <w:rtl/>
        </w:rPr>
        <w:t>ی</w:t>
      </w:r>
      <w:r w:rsidRPr="006F1D56">
        <w:rPr>
          <w:rFonts w:cs="B Nazanin"/>
          <w:sz w:val="28"/>
          <w:szCs w:val="28"/>
          <w:rtl/>
        </w:rPr>
        <w:t xml:space="preserve"> در حوزه تغ</w:t>
      </w:r>
      <w:r w:rsidRPr="006F1D56">
        <w:rPr>
          <w:rFonts w:cs="B Nazanin" w:hint="cs"/>
          <w:sz w:val="28"/>
          <w:szCs w:val="28"/>
          <w:rtl/>
        </w:rPr>
        <w:t>یی</w:t>
      </w:r>
      <w:r w:rsidRPr="006F1D56">
        <w:rPr>
          <w:rFonts w:cs="B Nazanin" w:hint="eastAsia"/>
          <w:sz w:val="28"/>
          <w:szCs w:val="28"/>
          <w:rtl/>
        </w:rPr>
        <w:t>ر</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ت</w:t>
      </w:r>
      <w:r w:rsidRPr="006F1D56">
        <w:rPr>
          <w:rFonts w:cs="B Nazanin" w:hint="eastAsia"/>
          <w:sz w:val="28"/>
          <w:szCs w:val="28"/>
          <w:rtl/>
        </w:rPr>
        <w:t>حول‌آفر</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ارائه م</w:t>
      </w:r>
      <w:r w:rsidRPr="006F1D56">
        <w:rPr>
          <w:rFonts w:cs="B Nazanin" w:hint="cs"/>
          <w:sz w:val="28"/>
          <w:szCs w:val="28"/>
          <w:rtl/>
        </w:rPr>
        <w:t>ی‌</w:t>
      </w:r>
      <w:r w:rsidRPr="006F1D56">
        <w:rPr>
          <w:rFonts w:cs="B Nazanin" w:hint="eastAsia"/>
          <w:sz w:val="28"/>
          <w:szCs w:val="28"/>
          <w:rtl/>
        </w:rPr>
        <w:t>دهد</w:t>
      </w:r>
      <w:r w:rsidRPr="006F1D56">
        <w:rPr>
          <w:rFonts w:cs="B Nazanin"/>
          <w:sz w:val="28"/>
          <w:szCs w:val="28"/>
          <w:rtl/>
        </w:rPr>
        <w:t xml:space="preserve"> و مکان</w:t>
      </w:r>
      <w:r w:rsidRPr="006F1D56">
        <w:rPr>
          <w:rFonts w:cs="B Nazanin" w:hint="cs"/>
          <w:sz w:val="28"/>
          <w:szCs w:val="28"/>
          <w:rtl/>
        </w:rPr>
        <w:t>ی</w:t>
      </w:r>
      <w:r w:rsidRPr="006F1D56">
        <w:rPr>
          <w:rFonts w:cs="B Nazanin" w:hint="eastAsia"/>
          <w:sz w:val="28"/>
          <w:szCs w:val="28"/>
          <w:rtl/>
        </w:rPr>
        <w:t>سم‌ها</w:t>
      </w:r>
      <w:r w:rsidRPr="006F1D56">
        <w:rPr>
          <w:rFonts w:cs="B Nazanin" w:hint="cs"/>
          <w:sz w:val="28"/>
          <w:szCs w:val="28"/>
          <w:rtl/>
        </w:rPr>
        <w:t>ی</w:t>
      </w:r>
      <w:r w:rsidRPr="006F1D56">
        <w:rPr>
          <w:rFonts w:cs="B Nazanin"/>
          <w:sz w:val="28"/>
          <w:szCs w:val="28"/>
          <w:rtl/>
        </w:rPr>
        <w:t xml:space="preserve"> ترجمه‌شده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مدل را م</w:t>
      </w:r>
      <w:r w:rsidRPr="006F1D56">
        <w:rPr>
          <w:rFonts w:cs="B Nazanin" w:hint="cs"/>
          <w:sz w:val="28"/>
          <w:szCs w:val="28"/>
          <w:rtl/>
        </w:rPr>
        <w:t>ی‌</w:t>
      </w:r>
      <w:r w:rsidRPr="006F1D56">
        <w:rPr>
          <w:rFonts w:cs="B Nazanin" w:hint="eastAsia"/>
          <w:sz w:val="28"/>
          <w:szCs w:val="28"/>
          <w:rtl/>
        </w:rPr>
        <w:t>توان</w:t>
      </w:r>
      <w:r w:rsidRPr="006F1D56">
        <w:rPr>
          <w:rFonts w:cs="B Nazanin"/>
          <w:sz w:val="28"/>
          <w:szCs w:val="28"/>
          <w:rtl/>
        </w:rPr>
        <w:t xml:space="preserve"> در کاوش آکادم</w:t>
      </w:r>
      <w:r w:rsidRPr="006F1D56">
        <w:rPr>
          <w:rFonts w:cs="B Nazanin" w:hint="cs"/>
          <w:sz w:val="28"/>
          <w:szCs w:val="28"/>
          <w:rtl/>
        </w:rPr>
        <w:t>ی</w:t>
      </w:r>
      <w:r w:rsidRPr="006F1D56">
        <w:rPr>
          <w:rFonts w:cs="B Nazanin" w:hint="eastAsia"/>
          <w:sz w:val="28"/>
          <w:szCs w:val="28"/>
          <w:rtl/>
        </w:rPr>
        <w:t>ک</w:t>
      </w:r>
      <w:r w:rsidRPr="006F1D56">
        <w:rPr>
          <w:rFonts w:cs="B Nazanin"/>
          <w:sz w:val="28"/>
          <w:szCs w:val="28"/>
          <w:rtl/>
        </w:rPr>
        <w:t xml:space="preserve"> آت</w:t>
      </w:r>
      <w:r w:rsidRPr="006F1D56">
        <w:rPr>
          <w:rFonts w:cs="B Nazanin" w:hint="cs"/>
          <w:sz w:val="28"/>
          <w:szCs w:val="28"/>
          <w:rtl/>
        </w:rPr>
        <w:t>ی</w:t>
      </w:r>
      <w:r w:rsidRPr="006F1D56">
        <w:rPr>
          <w:rFonts w:cs="B Nazanin"/>
          <w:sz w:val="28"/>
          <w:szCs w:val="28"/>
          <w:rtl/>
        </w:rPr>
        <w:t xml:space="preserve"> در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زم</w:t>
      </w:r>
      <w:r w:rsidRPr="006F1D56">
        <w:rPr>
          <w:rFonts w:cs="B Nazanin" w:hint="cs"/>
          <w:sz w:val="28"/>
          <w:szCs w:val="28"/>
          <w:rtl/>
        </w:rPr>
        <w:t>ی</w:t>
      </w:r>
      <w:r w:rsidRPr="006F1D56">
        <w:rPr>
          <w:rFonts w:cs="B Nazanin" w:hint="eastAsia"/>
          <w:sz w:val="28"/>
          <w:szCs w:val="28"/>
          <w:rtl/>
        </w:rPr>
        <w:t>نه</w:t>
      </w:r>
      <w:r w:rsidRPr="006F1D56">
        <w:rPr>
          <w:rFonts w:cs="B Nazanin"/>
          <w:sz w:val="28"/>
          <w:szCs w:val="28"/>
          <w:rtl/>
        </w:rPr>
        <w:t xml:space="preserve"> استخراج و دوباره استفاده کرد</w:t>
      </w:r>
      <w:r w:rsidRPr="006F1D56">
        <w:rPr>
          <w:rFonts w:cs="B Nazanin" w:hint="cs"/>
          <w:sz w:val="28"/>
          <w:szCs w:val="28"/>
          <w:rtl/>
        </w:rPr>
        <w:t>.</w:t>
      </w:r>
    </w:p>
    <w:p w:rsidR="00596346" w:rsidRPr="006F1D56" w:rsidRDefault="00596346" w:rsidP="00596346">
      <w:pPr>
        <w:bidi/>
        <w:jc w:val="both"/>
        <w:rPr>
          <w:rFonts w:cs="B Nazanin"/>
          <w:sz w:val="28"/>
          <w:szCs w:val="28"/>
          <w:rtl/>
        </w:rPr>
      </w:pPr>
      <w:r w:rsidRPr="00E445C3">
        <w:rPr>
          <w:rFonts w:cs="B Nazanin" w:hint="cs"/>
          <w:sz w:val="28"/>
          <w:szCs w:val="28"/>
          <w:rtl/>
        </w:rPr>
        <w:t>ایزا و موافی</w:t>
      </w:r>
      <w:r w:rsidRPr="00E445C3">
        <w:rPr>
          <w:rStyle w:val="FootnoteReference"/>
          <w:rFonts w:cs="B Nazanin"/>
          <w:sz w:val="28"/>
          <w:szCs w:val="28"/>
          <w:rtl/>
        </w:rPr>
        <w:footnoteReference w:id="22"/>
      </w:r>
      <w:r w:rsidRPr="00E445C3">
        <w:rPr>
          <w:rFonts w:cs="B Nazanin" w:hint="cs"/>
          <w:sz w:val="28"/>
          <w:szCs w:val="28"/>
          <w:rtl/>
        </w:rPr>
        <w:t>(2022)،</w:t>
      </w:r>
      <w:r w:rsidRPr="006F1D56">
        <w:rPr>
          <w:rFonts w:cs="B Nazanin" w:hint="cs"/>
          <w:b/>
          <w:bCs/>
          <w:sz w:val="28"/>
          <w:szCs w:val="28"/>
          <w:rtl/>
        </w:rPr>
        <w:t xml:space="preserve"> </w:t>
      </w:r>
      <w:r w:rsidRPr="006F1D56">
        <w:rPr>
          <w:rFonts w:cs="B Nazanin" w:hint="cs"/>
          <w:sz w:val="28"/>
          <w:szCs w:val="28"/>
          <w:rtl/>
        </w:rPr>
        <w:t>در مطالعه</w:t>
      </w:r>
      <w:r w:rsidRPr="006F1D56">
        <w:rPr>
          <w:rFonts w:cs="B Nazanin"/>
          <w:sz w:val="28"/>
          <w:szCs w:val="28"/>
          <w:rtl/>
        </w:rPr>
        <w:softHyphen/>
      </w:r>
      <w:r w:rsidRPr="006F1D56">
        <w:rPr>
          <w:rFonts w:cs="B Nazanin" w:hint="cs"/>
          <w:sz w:val="28"/>
          <w:szCs w:val="28"/>
          <w:rtl/>
        </w:rPr>
        <w:t>ای تحت عنوان «</w:t>
      </w:r>
      <w:r w:rsidRPr="006F1D56">
        <w:rPr>
          <w:rFonts w:cs="B Nazanin"/>
          <w:sz w:val="28"/>
          <w:szCs w:val="28"/>
          <w:rtl/>
        </w:rPr>
        <w:t>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انسان</w:t>
      </w:r>
      <w:r w:rsidRPr="006F1D56">
        <w:rPr>
          <w:rFonts w:cs="B Nazanin" w:hint="cs"/>
          <w:sz w:val="28"/>
          <w:szCs w:val="28"/>
          <w:rtl/>
        </w:rPr>
        <w:t>ی</w:t>
      </w:r>
      <w:r w:rsidRPr="006F1D56">
        <w:rPr>
          <w:rFonts w:cs="B Nazanin" w:hint="eastAsia"/>
          <w:sz w:val="28"/>
          <w:szCs w:val="28"/>
          <w:rtl/>
        </w:rPr>
        <w:t>،</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 اثرات آن بر رفتار و عملکرد نوآورانه کارکنان بانک</w:t>
      </w:r>
      <w:r w:rsidRPr="006F1D56">
        <w:rPr>
          <w:rFonts w:cs="B Nazanin" w:hint="cs"/>
          <w:sz w:val="28"/>
          <w:szCs w:val="28"/>
          <w:rtl/>
        </w:rPr>
        <w:t xml:space="preserve">» پرداختند که </w:t>
      </w:r>
      <w:r w:rsidRPr="006F1D56">
        <w:rPr>
          <w:rFonts w:cs="B Nazanin"/>
          <w:sz w:val="28"/>
          <w:szCs w:val="28"/>
          <w:rtl/>
        </w:rPr>
        <w:t>نتا</w:t>
      </w:r>
      <w:r w:rsidRPr="006F1D56">
        <w:rPr>
          <w:rFonts w:cs="B Nazanin" w:hint="cs"/>
          <w:sz w:val="28"/>
          <w:szCs w:val="28"/>
          <w:rtl/>
        </w:rPr>
        <w:t>ی</w:t>
      </w:r>
      <w:r w:rsidRPr="006F1D56">
        <w:rPr>
          <w:rFonts w:cs="B Nazanin" w:hint="eastAsia"/>
          <w:sz w:val="28"/>
          <w:szCs w:val="28"/>
          <w:rtl/>
        </w:rPr>
        <w:t>ج</w:t>
      </w:r>
      <w:r w:rsidRPr="006F1D56">
        <w:rPr>
          <w:rFonts w:cs="B Nazanin"/>
          <w:sz w:val="28"/>
          <w:szCs w:val="28"/>
          <w:rtl/>
        </w:rPr>
        <w:t xml:space="preserve">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مطالعه نشان م</w:t>
      </w:r>
      <w:r w:rsidRPr="006F1D56">
        <w:rPr>
          <w:rFonts w:cs="B Nazanin" w:hint="cs"/>
          <w:sz w:val="28"/>
          <w:szCs w:val="28"/>
          <w:rtl/>
        </w:rPr>
        <w:t>ی</w:t>
      </w:r>
      <w:r w:rsidRPr="006F1D56">
        <w:rPr>
          <w:rFonts w:cs="B Nazanin"/>
          <w:sz w:val="28"/>
          <w:szCs w:val="28"/>
          <w:rtl/>
        </w:rPr>
        <w:t xml:space="preserve"> دهد که (1)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انسان</w:t>
      </w:r>
      <w:r w:rsidRPr="006F1D56">
        <w:rPr>
          <w:rFonts w:cs="B Nazanin" w:hint="cs"/>
          <w:sz w:val="28"/>
          <w:szCs w:val="28"/>
          <w:rtl/>
        </w:rPr>
        <w:t>ی</w:t>
      </w:r>
      <w:r w:rsidRPr="006F1D56">
        <w:rPr>
          <w:rFonts w:cs="B Nazanin"/>
          <w:sz w:val="28"/>
          <w:szCs w:val="28"/>
          <w:rtl/>
        </w:rPr>
        <w:t xml:space="preserve"> بر عملکرد کارکنان و رفتار نوآورانه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مثبت دارد، (2)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مثبت</w:t>
      </w:r>
      <w:r w:rsidRPr="006F1D56">
        <w:rPr>
          <w:rFonts w:cs="B Nazanin" w:hint="cs"/>
          <w:sz w:val="28"/>
          <w:szCs w:val="28"/>
          <w:rtl/>
        </w:rPr>
        <w:t>ی</w:t>
      </w:r>
      <w:r w:rsidRPr="006F1D56">
        <w:rPr>
          <w:rFonts w:cs="B Nazanin"/>
          <w:sz w:val="28"/>
          <w:szCs w:val="28"/>
          <w:rtl/>
        </w:rPr>
        <w:t xml:space="preserve"> بر رفتار نوآورانه دارد، (3) رفتار نوآور</w:t>
      </w:r>
      <w:r w:rsidRPr="006F1D56">
        <w:rPr>
          <w:rFonts w:cs="B Nazanin" w:hint="cs"/>
          <w:sz w:val="28"/>
          <w:szCs w:val="28"/>
          <w:rtl/>
        </w:rPr>
        <w:t>ی</w:t>
      </w:r>
      <w:r w:rsidRPr="006F1D56">
        <w:rPr>
          <w:rFonts w:cs="B Nazanin"/>
          <w:sz w:val="28"/>
          <w:szCs w:val="28"/>
          <w:rtl/>
        </w:rPr>
        <w:t xml:space="preserve">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مثبت</w:t>
      </w:r>
      <w:r w:rsidRPr="006F1D56">
        <w:rPr>
          <w:rFonts w:cs="B Nazanin" w:hint="cs"/>
          <w:sz w:val="28"/>
          <w:szCs w:val="28"/>
          <w:rtl/>
        </w:rPr>
        <w:t>ی</w:t>
      </w:r>
      <w:r w:rsidRPr="006F1D56">
        <w:rPr>
          <w:rFonts w:cs="B Nazanin"/>
          <w:sz w:val="28"/>
          <w:szCs w:val="28"/>
          <w:rtl/>
        </w:rPr>
        <w:t xml:space="preserve"> بر عملکرد کارکنان دارد و (4) رفتار نوآورانه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بر عملکرد کارکنان را واسطه م</w:t>
      </w:r>
      <w:r w:rsidRPr="006F1D56">
        <w:rPr>
          <w:rFonts w:cs="B Nazanin" w:hint="cs"/>
          <w:sz w:val="28"/>
          <w:szCs w:val="28"/>
          <w:rtl/>
        </w:rPr>
        <w:t>ی</w:t>
      </w:r>
      <w:r w:rsidRPr="006F1D56">
        <w:rPr>
          <w:rFonts w:cs="B Nazanin"/>
          <w:sz w:val="28"/>
          <w:szCs w:val="28"/>
          <w:rtl/>
        </w:rPr>
        <w:t xml:space="preserve"> کند اما نم</w:t>
      </w:r>
      <w:r w:rsidRPr="006F1D56">
        <w:rPr>
          <w:rFonts w:cs="B Nazanin" w:hint="cs"/>
          <w:sz w:val="28"/>
          <w:szCs w:val="28"/>
          <w:rtl/>
        </w:rPr>
        <w:t>ی</w:t>
      </w:r>
      <w:r w:rsidRPr="006F1D56">
        <w:rPr>
          <w:rFonts w:cs="B Nazanin"/>
          <w:sz w:val="28"/>
          <w:szCs w:val="28"/>
          <w:rtl/>
        </w:rPr>
        <w:t xml:space="preserve"> تواند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انسان</w:t>
      </w:r>
      <w:r w:rsidRPr="006F1D56">
        <w:rPr>
          <w:rFonts w:cs="B Nazanin" w:hint="cs"/>
          <w:sz w:val="28"/>
          <w:szCs w:val="28"/>
          <w:rtl/>
        </w:rPr>
        <w:t>ی</w:t>
      </w:r>
      <w:r w:rsidRPr="006F1D56">
        <w:rPr>
          <w:rFonts w:cs="B Nazanin"/>
          <w:sz w:val="28"/>
          <w:szCs w:val="28"/>
          <w:rtl/>
        </w:rPr>
        <w:t xml:space="preserve"> </w:t>
      </w:r>
      <w:r w:rsidRPr="006F1D56">
        <w:rPr>
          <w:rFonts w:cs="B Nazanin" w:hint="eastAsia"/>
          <w:sz w:val="28"/>
          <w:szCs w:val="28"/>
          <w:rtl/>
        </w:rPr>
        <w:t>را</w:t>
      </w:r>
      <w:r w:rsidRPr="006F1D56">
        <w:rPr>
          <w:rFonts w:cs="B Nazanin"/>
          <w:sz w:val="28"/>
          <w:szCs w:val="28"/>
          <w:rtl/>
        </w:rPr>
        <w:t xml:space="preserve"> بر عملکرد کارکنان واسطه کند</w:t>
      </w:r>
      <w:r w:rsidRPr="006F1D56">
        <w:rPr>
          <w:rFonts w:cs="B Nazanin" w:hint="cs"/>
          <w:sz w:val="28"/>
          <w:szCs w:val="28"/>
          <w:rtl/>
        </w:rPr>
        <w:t xml:space="preserve">. </w:t>
      </w:r>
    </w:p>
    <w:p w:rsidR="00596346" w:rsidRPr="0097572E" w:rsidRDefault="00596346" w:rsidP="0097572E">
      <w:pPr>
        <w:bidi/>
        <w:jc w:val="both"/>
        <w:rPr>
          <w:rFonts w:cs="B Nazanin"/>
          <w:noProof/>
          <w:sz w:val="28"/>
          <w:szCs w:val="28"/>
        </w:rPr>
      </w:pPr>
      <w:r w:rsidRPr="00E445C3">
        <w:rPr>
          <w:rFonts w:cs="B Nazanin" w:hint="cs"/>
          <w:sz w:val="28"/>
          <w:szCs w:val="28"/>
          <w:rtl/>
        </w:rPr>
        <w:t>خان</w:t>
      </w:r>
      <w:r w:rsidRPr="00E445C3">
        <w:rPr>
          <w:rStyle w:val="FootnoteReference"/>
          <w:rFonts w:cs="B Nazanin"/>
          <w:sz w:val="28"/>
          <w:szCs w:val="28"/>
          <w:rtl/>
        </w:rPr>
        <w:footnoteReference w:id="23"/>
      </w:r>
      <w:r w:rsidRPr="00E445C3">
        <w:rPr>
          <w:rFonts w:cs="B Nazanin" w:hint="cs"/>
          <w:sz w:val="28"/>
          <w:szCs w:val="28"/>
          <w:rtl/>
        </w:rPr>
        <w:t xml:space="preserve"> و همکاران (2021)،</w:t>
      </w:r>
      <w:r w:rsidRPr="006F1D56">
        <w:rPr>
          <w:rFonts w:cs="B Nazanin" w:hint="cs"/>
          <w:sz w:val="28"/>
          <w:szCs w:val="28"/>
          <w:rtl/>
        </w:rPr>
        <w:t xml:space="preserve"> در مطالعه</w:t>
      </w:r>
      <w:r w:rsidRPr="006F1D56">
        <w:rPr>
          <w:rFonts w:cs="B Nazanin"/>
          <w:sz w:val="28"/>
          <w:szCs w:val="28"/>
          <w:rtl/>
        </w:rPr>
        <w:softHyphen/>
      </w:r>
      <w:r w:rsidRPr="006F1D56">
        <w:rPr>
          <w:rFonts w:cs="B Nazanin" w:hint="cs"/>
          <w:sz w:val="28"/>
          <w:szCs w:val="28"/>
          <w:rtl/>
        </w:rPr>
        <w:t>ای تحت عنوان «</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بر نوآور</w:t>
      </w:r>
      <w:r w:rsidRPr="006F1D56">
        <w:rPr>
          <w:rFonts w:cs="B Nazanin" w:hint="cs"/>
          <w:sz w:val="28"/>
          <w:szCs w:val="28"/>
          <w:rtl/>
        </w:rPr>
        <w:t>ی</w:t>
      </w:r>
      <w:r w:rsidRPr="006F1D56">
        <w:rPr>
          <w:rFonts w:cs="B Nazanin"/>
          <w:sz w:val="28"/>
          <w:szCs w:val="28"/>
          <w:rtl/>
        </w:rPr>
        <w:t xml:space="preserve"> مدل کسب و کار  در مس</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نقش واسطه‌ا</w:t>
      </w:r>
      <w:r w:rsidRPr="006F1D56">
        <w:rPr>
          <w:rFonts w:cs="B Nazanin" w:hint="cs"/>
          <w:sz w:val="28"/>
          <w:szCs w:val="28"/>
          <w:rtl/>
        </w:rPr>
        <w:t>ی</w:t>
      </w:r>
      <w:r w:rsidRPr="006F1D56">
        <w:rPr>
          <w:rFonts w:cs="B Nazanin"/>
          <w:sz w:val="28"/>
          <w:szCs w:val="28"/>
          <w:rtl/>
        </w:rPr>
        <w:t xml:space="preserve">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 نقش تعد</w:t>
      </w:r>
      <w:r w:rsidRPr="006F1D56">
        <w:rPr>
          <w:rFonts w:cs="B Nazanin" w:hint="cs"/>
          <w:sz w:val="28"/>
          <w:szCs w:val="28"/>
          <w:rtl/>
        </w:rPr>
        <w:t>ی</w:t>
      </w:r>
      <w:r w:rsidRPr="006F1D56">
        <w:rPr>
          <w:rFonts w:cs="B Nazanin" w:hint="eastAsia"/>
          <w:sz w:val="28"/>
          <w:szCs w:val="28"/>
          <w:rtl/>
        </w:rPr>
        <w:t>ل‌کننده</w:t>
      </w:r>
      <w:r w:rsidRPr="006F1D56">
        <w:rPr>
          <w:rFonts w:cs="B Nazanin"/>
          <w:sz w:val="28"/>
          <w:szCs w:val="28"/>
          <w:rtl/>
        </w:rPr>
        <w:t xml:space="preserve"> جهت‌گ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کارآفر</w:t>
      </w:r>
      <w:r w:rsidRPr="006F1D56">
        <w:rPr>
          <w:rFonts w:cs="B Nazanin" w:hint="cs"/>
          <w:sz w:val="28"/>
          <w:szCs w:val="28"/>
          <w:rtl/>
        </w:rPr>
        <w:t>ی</w:t>
      </w:r>
      <w:r w:rsidRPr="006F1D56">
        <w:rPr>
          <w:rFonts w:cs="B Nazanin" w:hint="eastAsia"/>
          <w:sz w:val="28"/>
          <w:szCs w:val="28"/>
          <w:rtl/>
        </w:rPr>
        <w:t>ن</w:t>
      </w:r>
      <w:r w:rsidRPr="006F1D56">
        <w:rPr>
          <w:rFonts w:cs="B Nazanin" w:hint="cs"/>
          <w:sz w:val="28"/>
          <w:szCs w:val="28"/>
          <w:rtl/>
        </w:rPr>
        <w:t>ی</w:t>
      </w:r>
      <w:r w:rsidRPr="006F1D56">
        <w:rPr>
          <w:rFonts w:cs="B Nazanin"/>
          <w:sz w:val="28"/>
          <w:szCs w:val="28"/>
          <w:rtl/>
        </w:rPr>
        <w:t xml:space="preserve">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م</w:t>
      </w:r>
      <w:r w:rsidRPr="006F1D56">
        <w:rPr>
          <w:rFonts w:cs="B Nazanin" w:hint="cs"/>
          <w:sz w:val="28"/>
          <w:szCs w:val="28"/>
          <w:rtl/>
        </w:rPr>
        <w:t>ی‌</w:t>
      </w:r>
      <w:r w:rsidRPr="006F1D56">
        <w:rPr>
          <w:rFonts w:cs="B Nazanin" w:hint="eastAsia"/>
          <w:sz w:val="28"/>
          <w:szCs w:val="28"/>
          <w:rtl/>
        </w:rPr>
        <w:t>گذارد</w:t>
      </w:r>
      <w:r w:rsidRPr="006F1D56">
        <w:rPr>
          <w:rFonts w:cs="B Nazanin"/>
          <w:sz w:val="28"/>
          <w:szCs w:val="28"/>
          <w:rtl/>
        </w:rPr>
        <w:t>. در زم</w:t>
      </w:r>
      <w:r w:rsidRPr="006F1D56">
        <w:rPr>
          <w:rFonts w:cs="B Nazanin" w:hint="cs"/>
          <w:sz w:val="28"/>
          <w:szCs w:val="28"/>
          <w:rtl/>
        </w:rPr>
        <w:t>ی</w:t>
      </w:r>
      <w:r w:rsidRPr="006F1D56">
        <w:rPr>
          <w:rFonts w:cs="B Nazanin" w:hint="eastAsia"/>
          <w:sz w:val="28"/>
          <w:szCs w:val="28"/>
          <w:rtl/>
        </w:rPr>
        <w:t>نه</w:t>
      </w:r>
      <w:r w:rsidRPr="006F1D56">
        <w:rPr>
          <w:rFonts w:cs="B Nazanin"/>
          <w:sz w:val="28"/>
          <w:szCs w:val="28"/>
          <w:rtl/>
        </w:rPr>
        <w:t xml:space="preserve"> شرکت ها</w:t>
      </w:r>
      <w:r w:rsidRPr="006F1D56">
        <w:rPr>
          <w:rFonts w:cs="B Nazanin" w:hint="cs"/>
          <w:sz w:val="28"/>
          <w:szCs w:val="28"/>
          <w:rtl/>
        </w:rPr>
        <w:t>ی</w:t>
      </w:r>
      <w:r w:rsidRPr="006F1D56">
        <w:rPr>
          <w:rFonts w:cs="B Nazanin"/>
          <w:sz w:val="28"/>
          <w:szCs w:val="28"/>
          <w:rtl/>
        </w:rPr>
        <w:t xml:space="preserve"> کوچک و متوسط</w:t>
      </w:r>
      <w:r w:rsidRPr="006F1D56">
        <w:rPr>
          <w:rFonts w:cs="B Nazanin" w:hint="cs"/>
          <w:sz w:val="28"/>
          <w:szCs w:val="28"/>
          <w:rtl/>
        </w:rPr>
        <w:t>» پرداختند که ی</w:t>
      </w:r>
      <w:r w:rsidRPr="006F1D56">
        <w:rPr>
          <w:rFonts w:cs="B Nazanin" w:hint="eastAsia"/>
          <w:sz w:val="28"/>
          <w:szCs w:val="28"/>
          <w:rtl/>
        </w:rPr>
        <w:t>افته</w:t>
      </w:r>
      <w:r w:rsidRPr="006F1D56">
        <w:rPr>
          <w:rFonts w:cs="B Nazanin"/>
          <w:sz w:val="28"/>
          <w:szCs w:val="28"/>
          <w:rtl/>
        </w:rPr>
        <w:t xml:space="preserve"> ها</w:t>
      </w:r>
      <w:r w:rsidRPr="006F1D56">
        <w:rPr>
          <w:rFonts w:cs="B Nazanin" w:hint="cs"/>
          <w:sz w:val="28"/>
          <w:szCs w:val="28"/>
          <w:rtl/>
        </w:rPr>
        <w:t>ی</w:t>
      </w:r>
      <w:r w:rsidRPr="006F1D56">
        <w:rPr>
          <w:rFonts w:cs="B Nazanin"/>
          <w:sz w:val="28"/>
          <w:szCs w:val="28"/>
          <w:rtl/>
        </w:rPr>
        <w:t xml:space="preserve"> تحق</w:t>
      </w:r>
      <w:r w:rsidRPr="006F1D56">
        <w:rPr>
          <w:rFonts w:cs="B Nazanin" w:hint="cs"/>
          <w:sz w:val="28"/>
          <w:szCs w:val="28"/>
          <w:rtl/>
        </w:rPr>
        <w:t>ی</w:t>
      </w:r>
      <w:r w:rsidRPr="006F1D56">
        <w:rPr>
          <w:rFonts w:cs="B Nazanin" w:hint="eastAsia"/>
          <w:sz w:val="28"/>
          <w:szCs w:val="28"/>
          <w:rtl/>
        </w:rPr>
        <w:t>ق</w:t>
      </w:r>
      <w:r w:rsidRPr="006F1D56">
        <w:rPr>
          <w:rFonts w:cs="B Nazanin"/>
          <w:sz w:val="28"/>
          <w:szCs w:val="28"/>
          <w:rtl/>
        </w:rPr>
        <w:t xml:space="preserve"> حاک</w:t>
      </w:r>
      <w:r w:rsidRPr="006F1D56">
        <w:rPr>
          <w:rFonts w:cs="B Nazanin" w:hint="cs"/>
          <w:sz w:val="28"/>
          <w:szCs w:val="28"/>
          <w:rtl/>
        </w:rPr>
        <w:t>ی</w:t>
      </w:r>
      <w:r w:rsidRPr="006F1D56">
        <w:rPr>
          <w:rFonts w:cs="B Nazanin"/>
          <w:sz w:val="28"/>
          <w:szCs w:val="28"/>
          <w:rtl/>
        </w:rPr>
        <w:t xml:space="preserve"> از آن است که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واسطه ارتباط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و </w:t>
      </w:r>
      <w:r w:rsidRPr="006F1D56">
        <w:rPr>
          <w:rFonts w:cs="B Nazanin"/>
          <w:sz w:val="28"/>
          <w:szCs w:val="28"/>
        </w:rPr>
        <w:t>BMI</w:t>
      </w:r>
      <w:r w:rsidRPr="006F1D56">
        <w:rPr>
          <w:rFonts w:cs="B Nazanin"/>
          <w:sz w:val="28"/>
          <w:szCs w:val="28"/>
          <w:rtl/>
        </w:rPr>
        <w:t xml:space="preserve"> است. علاوه بر 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جهت‌گ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کارآفر</w:t>
      </w:r>
      <w:r w:rsidRPr="006F1D56">
        <w:rPr>
          <w:rFonts w:cs="B Nazanin" w:hint="cs"/>
          <w:sz w:val="28"/>
          <w:szCs w:val="28"/>
          <w:rtl/>
        </w:rPr>
        <w:t>ی</w:t>
      </w:r>
      <w:r w:rsidRPr="006F1D56">
        <w:rPr>
          <w:rFonts w:cs="B Nazanin" w:hint="eastAsia"/>
          <w:sz w:val="28"/>
          <w:szCs w:val="28"/>
          <w:rtl/>
        </w:rPr>
        <w:t>ن</w:t>
      </w:r>
      <w:r w:rsidRPr="006F1D56">
        <w:rPr>
          <w:rFonts w:cs="B Nazanin" w:hint="cs"/>
          <w:sz w:val="28"/>
          <w:szCs w:val="28"/>
          <w:rtl/>
        </w:rPr>
        <w:t>ی</w:t>
      </w:r>
      <w:r w:rsidRPr="006F1D56">
        <w:rPr>
          <w:rFonts w:cs="B Nazanin"/>
          <w:sz w:val="28"/>
          <w:szCs w:val="28"/>
          <w:rtl/>
        </w:rPr>
        <w:t xml:space="preserve"> قو</w:t>
      </w:r>
      <w:r w:rsidRPr="006F1D56">
        <w:rPr>
          <w:rFonts w:cs="B Nazanin" w:hint="cs"/>
          <w:sz w:val="28"/>
          <w:szCs w:val="28"/>
          <w:rtl/>
        </w:rPr>
        <w:t>ی</w:t>
      </w:r>
      <w:r w:rsidRPr="006F1D56">
        <w:rPr>
          <w:rFonts w:cs="B Nazanin"/>
          <w:sz w:val="28"/>
          <w:szCs w:val="28"/>
          <w:rtl/>
        </w:rPr>
        <w:t xml:space="preserve"> تر ارتباط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 </w:t>
      </w:r>
      <w:r w:rsidRPr="006F1D56">
        <w:rPr>
          <w:rFonts w:cs="B Nazanin"/>
          <w:sz w:val="28"/>
          <w:szCs w:val="28"/>
        </w:rPr>
        <w:t>BMI</w:t>
      </w:r>
      <w:r w:rsidRPr="006F1D56">
        <w:rPr>
          <w:rFonts w:cs="B Nazanin"/>
          <w:sz w:val="28"/>
          <w:szCs w:val="28"/>
          <w:rtl/>
        </w:rPr>
        <w:t xml:space="preserve"> را افزا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t xml:space="preserve"> دهد.</w:t>
      </w:r>
      <w:r w:rsidRPr="006F1D56">
        <w:rPr>
          <w:rFonts w:cs="B Nazanin" w:hint="cs"/>
          <w:sz w:val="28"/>
          <w:szCs w:val="28"/>
          <w:rtl/>
        </w:rPr>
        <w:t xml:space="preserve"> </w:t>
      </w:r>
      <w:r w:rsidRPr="006F1D56">
        <w:rPr>
          <w:rFonts w:cs="B Nazanin" w:hint="eastAsia"/>
          <w:sz w:val="28"/>
          <w:szCs w:val="28"/>
          <w:rtl/>
        </w:rPr>
        <w:t>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مطالعه با ارائه ب</w:t>
      </w:r>
      <w:r w:rsidRPr="006F1D56">
        <w:rPr>
          <w:rFonts w:cs="B Nazanin" w:hint="cs"/>
          <w:sz w:val="28"/>
          <w:szCs w:val="28"/>
          <w:rtl/>
        </w:rPr>
        <w:t>ی</w:t>
      </w:r>
      <w:r w:rsidRPr="006F1D56">
        <w:rPr>
          <w:rFonts w:cs="B Nazanin" w:hint="eastAsia"/>
          <w:sz w:val="28"/>
          <w:szCs w:val="28"/>
          <w:rtl/>
        </w:rPr>
        <w:t>نش</w:t>
      </w:r>
      <w:r w:rsidRPr="006F1D56">
        <w:rPr>
          <w:rFonts w:cs="B Nazanin"/>
          <w:sz w:val="28"/>
          <w:szCs w:val="28"/>
          <w:rtl/>
        </w:rPr>
        <w:t xml:space="preserve"> ها</w:t>
      </w:r>
      <w:r w:rsidRPr="006F1D56">
        <w:rPr>
          <w:rFonts w:cs="B Nazanin" w:hint="cs"/>
          <w:sz w:val="28"/>
          <w:szCs w:val="28"/>
          <w:rtl/>
        </w:rPr>
        <w:t>یی</w:t>
      </w:r>
      <w:r w:rsidRPr="006F1D56">
        <w:rPr>
          <w:rFonts w:cs="B Nazanin"/>
          <w:sz w:val="28"/>
          <w:szCs w:val="28"/>
          <w:rtl/>
        </w:rPr>
        <w:t xml:space="preserve"> در مورد تأث</w:t>
      </w:r>
      <w:r w:rsidRPr="006F1D56">
        <w:rPr>
          <w:rFonts w:cs="B Nazanin" w:hint="cs"/>
          <w:sz w:val="28"/>
          <w:szCs w:val="28"/>
          <w:rtl/>
        </w:rPr>
        <w:t>ی</w:t>
      </w:r>
      <w:r w:rsidRPr="006F1D56">
        <w:rPr>
          <w:rFonts w:cs="B Nazanin" w:hint="eastAsia"/>
          <w:sz w:val="28"/>
          <w:szCs w:val="28"/>
          <w:rtl/>
        </w:rPr>
        <w:t>ر</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و جهت‌گ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کارآفر</w:t>
      </w:r>
      <w:r w:rsidRPr="006F1D56">
        <w:rPr>
          <w:rFonts w:cs="B Nazanin" w:hint="cs"/>
          <w:sz w:val="28"/>
          <w:szCs w:val="28"/>
          <w:rtl/>
        </w:rPr>
        <w:t>ی</w:t>
      </w:r>
      <w:r w:rsidRPr="006F1D56">
        <w:rPr>
          <w:rFonts w:cs="B Nazanin" w:hint="eastAsia"/>
          <w:sz w:val="28"/>
          <w:szCs w:val="28"/>
          <w:rtl/>
        </w:rPr>
        <w:t>ن</w:t>
      </w:r>
      <w:r w:rsidRPr="006F1D56">
        <w:rPr>
          <w:rFonts w:cs="B Nazanin" w:hint="cs"/>
          <w:sz w:val="28"/>
          <w:szCs w:val="28"/>
          <w:rtl/>
        </w:rPr>
        <w:t>ی</w:t>
      </w:r>
      <w:r w:rsidRPr="006F1D56">
        <w:rPr>
          <w:rFonts w:cs="B Nazanin"/>
          <w:sz w:val="28"/>
          <w:szCs w:val="28"/>
          <w:rtl/>
        </w:rPr>
        <w:t xml:space="preserve"> </w:t>
      </w:r>
      <w:r w:rsidRPr="006F1D56">
        <w:rPr>
          <w:rFonts w:cs="B Nazanin"/>
          <w:sz w:val="28"/>
          <w:szCs w:val="28"/>
          <w:rtl/>
        </w:rPr>
        <w:lastRenderedPageBreak/>
        <w:t xml:space="preserve">بر </w:t>
      </w:r>
      <w:r w:rsidRPr="006F1D56">
        <w:rPr>
          <w:rFonts w:cs="B Nazanin"/>
          <w:sz w:val="28"/>
          <w:szCs w:val="28"/>
        </w:rPr>
        <w:t>BMI</w:t>
      </w:r>
      <w:r w:rsidRPr="006F1D56">
        <w:rPr>
          <w:rFonts w:cs="B Nazanin"/>
          <w:sz w:val="28"/>
          <w:szCs w:val="28"/>
          <w:rtl/>
        </w:rPr>
        <w:t xml:space="preserve"> شرکت ها</w:t>
      </w:r>
      <w:r w:rsidRPr="006F1D56">
        <w:rPr>
          <w:rFonts w:cs="B Nazanin" w:hint="cs"/>
          <w:sz w:val="28"/>
          <w:szCs w:val="28"/>
          <w:rtl/>
        </w:rPr>
        <w:t>ی</w:t>
      </w:r>
      <w:r w:rsidRPr="006F1D56">
        <w:rPr>
          <w:rFonts w:cs="B Nazanin"/>
          <w:sz w:val="28"/>
          <w:szCs w:val="28"/>
          <w:rtl/>
        </w:rPr>
        <w:t xml:space="preserve"> کوچک به</w:t>
      </w:r>
      <w:r w:rsidRPr="006F1D56">
        <w:rPr>
          <w:rFonts w:cs="B Nazanin" w:hint="cs"/>
          <w:sz w:val="28"/>
          <w:szCs w:val="28"/>
          <w:rtl/>
        </w:rPr>
        <w:t xml:space="preserve"> مطالعات</w:t>
      </w:r>
      <w:r w:rsidRPr="006F1D56">
        <w:rPr>
          <w:rFonts w:cs="B Nazanin"/>
          <w:sz w:val="28"/>
          <w:szCs w:val="28"/>
          <w:rtl/>
        </w:rPr>
        <w:t xml:space="preserve"> اضافه م</w:t>
      </w:r>
      <w:r w:rsidRPr="006F1D56">
        <w:rPr>
          <w:rFonts w:cs="B Nazanin" w:hint="cs"/>
          <w:sz w:val="28"/>
          <w:szCs w:val="28"/>
          <w:rtl/>
        </w:rPr>
        <w:t>ی</w:t>
      </w:r>
      <w:r w:rsidRPr="006F1D56">
        <w:rPr>
          <w:rFonts w:cs="B Nazanin"/>
          <w:sz w:val="28"/>
          <w:szCs w:val="28"/>
          <w:rtl/>
        </w:rPr>
        <w:softHyphen/>
        <w:t>کند.</w:t>
      </w:r>
      <w:r w:rsidRPr="006F1D56">
        <w:rPr>
          <w:rFonts w:cs="B Nazanin" w:hint="cs"/>
          <w:sz w:val="28"/>
          <w:szCs w:val="28"/>
          <w:rtl/>
        </w:rPr>
        <w:t xml:space="preserve"> </w:t>
      </w:r>
      <w:r w:rsidRPr="006F1D56">
        <w:rPr>
          <w:rFonts w:cs="B Nazanin" w:hint="eastAsia"/>
          <w:sz w:val="28"/>
          <w:szCs w:val="28"/>
          <w:rtl/>
        </w:rPr>
        <w:t>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تحق</w:t>
      </w:r>
      <w:r w:rsidRPr="006F1D56">
        <w:rPr>
          <w:rFonts w:cs="B Nazanin" w:hint="cs"/>
          <w:sz w:val="28"/>
          <w:szCs w:val="28"/>
          <w:rtl/>
        </w:rPr>
        <w:t>ی</w:t>
      </w:r>
      <w:r w:rsidRPr="006F1D56">
        <w:rPr>
          <w:rFonts w:cs="B Nazanin" w:hint="eastAsia"/>
          <w:sz w:val="28"/>
          <w:szCs w:val="28"/>
          <w:rtl/>
        </w:rPr>
        <w:t>ق</w:t>
      </w:r>
      <w:r w:rsidRPr="006F1D56">
        <w:rPr>
          <w:rFonts w:cs="B Nazanin"/>
          <w:sz w:val="28"/>
          <w:szCs w:val="28"/>
          <w:rtl/>
        </w:rPr>
        <w:t xml:space="preserve"> با آزما</w:t>
      </w:r>
      <w:r w:rsidRPr="006F1D56">
        <w:rPr>
          <w:rFonts w:cs="B Nazanin" w:hint="cs"/>
          <w:sz w:val="28"/>
          <w:szCs w:val="28"/>
          <w:rtl/>
        </w:rPr>
        <w:t>ی</w:t>
      </w:r>
      <w:r w:rsidRPr="006F1D56">
        <w:rPr>
          <w:rFonts w:cs="B Nazanin" w:hint="eastAsia"/>
          <w:sz w:val="28"/>
          <w:szCs w:val="28"/>
          <w:rtl/>
        </w:rPr>
        <w:t>ش</w:t>
      </w:r>
      <w:r w:rsidRPr="006F1D56">
        <w:rPr>
          <w:rFonts w:cs="B Nazanin"/>
          <w:sz w:val="28"/>
          <w:szCs w:val="28"/>
          <w:rtl/>
        </w:rPr>
        <w:t xml:space="preserve"> نقش واسطه ا</w:t>
      </w:r>
      <w:r w:rsidRPr="006F1D56">
        <w:rPr>
          <w:rFonts w:cs="B Nazanin" w:hint="cs"/>
          <w:sz w:val="28"/>
          <w:szCs w:val="28"/>
          <w:rtl/>
        </w:rPr>
        <w:t>ی</w:t>
      </w:r>
      <w:r w:rsidRPr="006F1D56">
        <w:rPr>
          <w:rFonts w:cs="B Nazanin"/>
          <w:sz w:val="28"/>
          <w:szCs w:val="28"/>
          <w:rtl/>
        </w:rPr>
        <w:t xml:space="preserve">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پ</w:t>
      </w:r>
      <w:r w:rsidRPr="006F1D56">
        <w:rPr>
          <w:rFonts w:cs="B Nazanin" w:hint="cs"/>
          <w:sz w:val="28"/>
          <w:szCs w:val="28"/>
          <w:rtl/>
        </w:rPr>
        <w:t>ی</w:t>
      </w:r>
      <w:r w:rsidRPr="006F1D56">
        <w:rPr>
          <w:rFonts w:cs="B Nazanin" w:hint="eastAsia"/>
          <w:sz w:val="28"/>
          <w:szCs w:val="28"/>
          <w:rtl/>
        </w:rPr>
        <w:t>وند</w:t>
      </w:r>
      <w:r w:rsidRPr="006F1D56">
        <w:rPr>
          <w:rFonts w:cs="B Nazanin"/>
          <w:sz w:val="28"/>
          <w:szCs w:val="28"/>
          <w:rtl/>
        </w:rPr>
        <w:t xml:space="preserve"> </w:t>
      </w:r>
      <w:r w:rsidRPr="006F1D56">
        <w:rPr>
          <w:rFonts w:cs="B Nazanin"/>
          <w:sz w:val="28"/>
          <w:szCs w:val="28"/>
        </w:rPr>
        <w:t>SC-BMI</w:t>
      </w:r>
      <w:r w:rsidRPr="006F1D56">
        <w:rPr>
          <w:rFonts w:cs="B Nazanin"/>
          <w:sz w:val="28"/>
          <w:szCs w:val="28"/>
          <w:rtl/>
        </w:rPr>
        <w:t>، دانش موجود را غن</w:t>
      </w:r>
      <w:r w:rsidRPr="006F1D56">
        <w:rPr>
          <w:rFonts w:cs="B Nazanin" w:hint="cs"/>
          <w:sz w:val="28"/>
          <w:szCs w:val="28"/>
          <w:rtl/>
        </w:rPr>
        <w:t>ی</w:t>
      </w:r>
      <w:r w:rsidRPr="006F1D56">
        <w:rPr>
          <w:rFonts w:cs="B Nazanin"/>
          <w:sz w:val="28"/>
          <w:szCs w:val="28"/>
          <w:rtl/>
        </w:rPr>
        <w:t xml:space="preserve"> م</w:t>
      </w:r>
      <w:r w:rsidRPr="006F1D56">
        <w:rPr>
          <w:rFonts w:cs="B Nazanin" w:hint="cs"/>
          <w:sz w:val="28"/>
          <w:szCs w:val="28"/>
          <w:rtl/>
        </w:rPr>
        <w:t>ی</w:t>
      </w:r>
      <w:r w:rsidRPr="006F1D56">
        <w:rPr>
          <w:rFonts w:cs="B Nazanin"/>
          <w:sz w:val="28"/>
          <w:szCs w:val="28"/>
          <w:rtl/>
        </w:rPr>
        <w:softHyphen/>
        <w:t>کند و بنابرا</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با تمرکز بر رابطه ب</w:t>
      </w:r>
      <w:r w:rsidRPr="006F1D56">
        <w:rPr>
          <w:rFonts w:cs="B Nazanin" w:hint="cs"/>
          <w:sz w:val="28"/>
          <w:szCs w:val="28"/>
          <w:rtl/>
        </w:rPr>
        <w:t>ی</w:t>
      </w:r>
      <w:r w:rsidRPr="006F1D56">
        <w:rPr>
          <w:rFonts w:cs="B Nazanin" w:hint="eastAsia"/>
          <w:sz w:val="28"/>
          <w:szCs w:val="28"/>
          <w:rtl/>
        </w:rPr>
        <w:t>ن</w:t>
      </w:r>
      <w:r w:rsidRPr="006F1D56">
        <w:rPr>
          <w:rFonts w:cs="B Nazanin"/>
          <w:sz w:val="28"/>
          <w:szCs w:val="28"/>
          <w:rtl/>
        </w:rPr>
        <w:t xml:space="preserve"> سرما</w:t>
      </w:r>
      <w:r w:rsidRPr="006F1D56">
        <w:rPr>
          <w:rFonts w:cs="B Nazanin" w:hint="cs"/>
          <w:sz w:val="28"/>
          <w:szCs w:val="28"/>
          <w:rtl/>
        </w:rPr>
        <w:t>ی</w:t>
      </w:r>
      <w:r w:rsidRPr="006F1D56">
        <w:rPr>
          <w:rFonts w:cs="B Nazanin" w:hint="eastAsia"/>
          <w:sz w:val="28"/>
          <w:szCs w:val="28"/>
          <w:rtl/>
        </w:rPr>
        <w:t>ه</w:t>
      </w:r>
      <w:r w:rsidRPr="006F1D56">
        <w:rPr>
          <w:rFonts w:cs="B Nazanin"/>
          <w:sz w:val="28"/>
          <w:szCs w:val="28"/>
          <w:rtl/>
        </w:rPr>
        <w:t xml:space="preserve"> اجتماع</w:t>
      </w:r>
      <w:r w:rsidRPr="006F1D56">
        <w:rPr>
          <w:rFonts w:cs="B Nazanin" w:hint="cs"/>
          <w:sz w:val="28"/>
          <w:szCs w:val="28"/>
          <w:rtl/>
        </w:rPr>
        <w:t>ی</w:t>
      </w:r>
      <w:r w:rsidRPr="006F1D56">
        <w:rPr>
          <w:rFonts w:cs="B Nazanin"/>
          <w:sz w:val="28"/>
          <w:szCs w:val="28"/>
          <w:rtl/>
        </w:rPr>
        <w:t xml:space="preserve"> ، قابل</w:t>
      </w:r>
      <w:r w:rsidRPr="006F1D56">
        <w:rPr>
          <w:rFonts w:cs="B Nazanin" w:hint="cs"/>
          <w:sz w:val="28"/>
          <w:szCs w:val="28"/>
          <w:rtl/>
        </w:rPr>
        <w:t>ی</w:t>
      </w:r>
      <w:r w:rsidRPr="006F1D56">
        <w:rPr>
          <w:rFonts w:cs="B Nazanin" w:hint="eastAsia"/>
          <w:sz w:val="28"/>
          <w:szCs w:val="28"/>
          <w:rtl/>
        </w:rPr>
        <w:t>ت‌ها</w:t>
      </w:r>
      <w:r w:rsidRPr="006F1D56">
        <w:rPr>
          <w:rFonts w:cs="B Nazanin" w:hint="cs"/>
          <w:sz w:val="28"/>
          <w:szCs w:val="28"/>
          <w:rtl/>
        </w:rPr>
        <w:t>ی</w:t>
      </w:r>
      <w:r w:rsidRPr="006F1D56">
        <w:rPr>
          <w:rFonts w:cs="B Nazanin"/>
          <w:sz w:val="28"/>
          <w:szCs w:val="28"/>
          <w:rtl/>
        </w:rPr>
        <w:t xml:space="preserve"> </w:t>
      </w:r>
      <w:r w:rsidRPr="006F1D56">
        <w:rPr>
          <w:rFonts w:cs="B Nazanin" w:hint="cs"/>
          <w:sz w:val="28"/>
          <w:szCs w:val="28"/>
          <w:rtl/>
        </w:rPr>
        <w:t>ی</w:t>
      </w:r>
      <w:r w:rsidRPr="006F1D56">
        <w:rPr>
          <w:rFonts w:cs="B Nazanin" w:hint="eastAsia"/>
          <w:sz w:val="28"/>
          <w:szCs w:val="28"/>
          <w:rtl/>
        </w:rPr>
        <w:t>ادگ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سازمان</w:t>
      </w:r>
      <w:r w:rsidRPr="006F1D56">
        <w:rPr>
          <w:rFonts w:cs="B Nazanin" w:hint="cs"/>
          <w:sz w:val="28"/>
          <w:szCs w:val="28"/>
          <w:rtl/>
        </w:rPr>
        <w:t>ی</w:t>
      </w:r>
      <w:r w:rsidRPr="006F1D56">
        <w:rPr>
          <w:rFonts w:cs="B Nazanin"/>
          <w:sz w:val="28"/>
          <w:szCs w:val="28"/>
          <w:rtl/>
        </w:rPr>
        <w:t xml:space="preserve"> ، </w:t>
      </w:r>
      <w:r w:rsidRPr="006F1D56">
        <w:rPr>
          <w:rFonts w:cs="B Nazanin"/>
          <w:sz w:val="28"/>
          <w:szCs w:val="28"/>
        </w:rPr>
        <w:t>BMI</w:t>
      </w:r>
      <w:r w:rsidRPr="006F1D56">
        <w:rPr>
          <w:rFonts w:cs="B Nazanin"/>
          <w:sz w:val="28"/>
          <w:szCs w:val="28"/>
          <w:rtl/>
        </w:rPr>
        <w:t xml:space="preserve"> و جهت‌گ</w:t>
      </w:r>
      <w:r w:rsidRPr="006F1D56">
        <w:rPr>
          <w:rFonts w:cs="B Nazanin" w:hint="cs"/>
          <w:sz w:val="28"/>
          <w:szCs w:val="28"/>
          <w:rtl/>
        </w:rPr>
        <w:t>ی</w:t>
      </w:r>
      <w:r w:rsidRPr="006F1D56">
        <w:rPr>
          <w:rFonts w:cs="B Nazanin" w:hint="eastAsia"/>
          <w:sz w:val="28"/>
          <w:szCs w:val="28"/>
          <w:rtl/>
        </w:rPr>
        <w:t>ر</w:t>
      </w:r>
      <w:r w:rsidRPr="006F1D56">
        <w:rPr>
          <w:rFonts w:cs="B Nazanin" w:hint="cs"/>
          <w:sz w:val="28"/>
          <w:szCs w:val="28"/>
          <w:rtl/>
        </w:rPr>
        <w:t>ی</w:t>
      </w:r>
      <w:r w:rsidRPr="006F1D56">
        <w:rPr>
          <w:rFonts w:cs="B Nazanin"/>
          <w:sz w:val="28"/>
          <w:szCs w:val="28"/>
          <w:rtl/>
        </w:rPr>
        <w:t xml:space="preserve"> کارآفر</w:t>
      </w:r>
      <w:r w:rsidRPr="006F1D56">
        <w:rPr>
          <w:rFonts w:cs="B Nazanin" w:hint="cs"/>
          <w:sz w:val="28"/>
          <w:szCs w:val="28"/>
          <w:rtl/>
        </w:rPr>
        <w:t>ی</w:t>
      </w:r>
      <w:r w:rsidRPr="006F1D56">
        <w:rPr>
          <w:rFonts w:cs="B Nazanin" w:hint="eastAsia"/>
          <w:sz w:val="28"/>
          <w:szCs w:val="28"/>
          <w:rtl/>
        </w:rPr>
        <w:t>ن</w:t>
      </w:r>
      <w:r w:rsidRPr="006F1D56">
        <w:rPr>
          <w:rFonts w:cs="B Nazanin" w:hint="cs"/>
          <w:sz w:val="28"/>
          <w:szCs w:val="28"/>
          <w:rtl/>
        </w:rPr>
        <w:t>ی</w:t>
      </w:r>
      <w:r w:rsidRPr="006F1D56">
        <w:rPr>
          <w:rFonts w:cs="B Nazanin"/>
          <w:sz w:val="28"/>
          <w:szCs w:val="28"/>
          <w:rtl/>
        </w:rPr>
        <w:t xml:space="preserve"> ، افزوده مهم</w:t>
      </w:r>
      <w:r w:rsidRPr="006F1D56">
        <w:rPr>
          <w:rFonts w:cs="B Nazanin" w:hint="cs"/>
          <w:sz w:val="28"/>
          <w:szCs w:val="28"/>
          <w:rtl/>
        </w:rPr>
        <w:t>ی</w:t>
      </w:r>
      <w:r w:rsidRPr="006F1D56">
        <w:rPr>
          <w:rFonts w:cs="B Nazanin"/>
          <w:sz w:val="28"/>
          <w:szCs w:val="28"/>
          <w:rtl/>
        </w:rPr>
        <w:t xml:space="preserve"> به دانش موجود در زم</w:t>
      </w:r>
      <w:r w:rsidRPr="006F1D56">
        <w:rPr>
          <w:rFonts w:cs="B Nazanin" w:hint="cs"/>
          <w:sz w:val="28"/>
          <w:szCs w:val="28"/>
          <w:rtl/>
        </w:rPr>
        <w:t>ی</w:t>
      </w:r>
      <w:r w:rsidRPr="006F1D56">
        <w:rPr>
          <w:rFonts w:cs="B Nazanin" w:hint="eastAsia"/>
          <w:sz w:val="28"/>
          <w:szCs w:val="28"/>
          <w:rtl/>
        </w:rPr>
        <w:t>نه</w:t>
      </w:r>
      <w:r w:rsidRPr="006F1D56">
        <w:rPr>
          <w:rFonts w:cs="B Nazanin"/>
          <w:sz w:val="28"/>
          <w:szCs w:val="28"/>
          <w:rtl/>
        </w:rPr>
        <w:t xml:space="preserve"> شرکت ها</w:t>
      </w:r>
      <w:r w:rsidRPr="006F1D56">
        <w:rPr>
          <w:rFonts w:cs="B Nazanin" w:hint="cs"/>
          <w:sz w:val="28"/>
          <w:szCs w:val="28"/>
          <w:rtl/>
        </w:rPr>
        <w:t>ی</w:t>
      </w:r>
      <w:r w:rsidRPr="006F1D56">
        <w:rPr>
          <w:rFonts w:cs="B Nazanin"/>
          <w:sz w:val="28"/>
          <w:szCs w:val="28"/>
          <w:rtl/>
        </w:rPr>
        <w:t xml:space="preserve"> کوچک و متوسط ها م</w:t>
      </w:r>
      <w:r w:rsidRPr="006F1D56">
        <w:rPr>
          <w:rFonts w:cs="B Nazanin" w:hint="cs"/>
          <w:sz w:val="28"/>
          <w:szCs w:val="28"/>
          <w:rtl/>
        </w:rPr>
        <w:t>ی</w:t>
      </w:r>
      <w:r w:rsidRPr="006F1D56">
        <w:rPr>
          <w:rFonts w:cs="B Nazanin"/>
          <w:sz w:val="28"/>
          <w:szCs w:val="28"/>
          <w:rtl/>
        </w:rPr>
        <w:softHyphen/>
        <w:t>کند.</w:t>
      </w:r>
    </w:p>
    <w:p w:rsidR="004901FD" w:rsidRDefault="00716C49" w:rsidP="00F962E3">
      <w:pPr>
        <w:bidi/>
        <w:rPr>
          <w:rFonts w:cs="B Nazanin"/>
          <w:sz w:val="28"/>
          <w:szCs w:val="28"/>
        </w:rPr>
      </w:pPr>
      <w:r w:rsidRPr="006F1D56">
        <w:rPr>
          <w:rFonts w:cs="B Nazanin"/>
          <w:b/>
          <w:bCs/>
          <w:sz w:val="28"/>
          <w:szCs w:val="28"/>
          <w:rtl/>
          <w:lang w:bidi="fa-IR"/>
        </w:rPr>
        <w:t>۳</w:t>
      </w:r>
      <w:r w:rsidRPr="006F1D56">
        <w:rPr>
          <w:rFonts w:cs="B Nazanin"/>
          <w:b/>
          <w:bCs/>
          <w:sz w:val="28"/>
          <w:szCs w:val="28"/>
        </w:rPr>
        <w:t xml:space="preserve">. </w:t>
      </w:r>
      <w:r w:rsidRPr="006F1D56">
        <w:rPr>
          <w:rFonts w:cs="B Nazanin"/>
          <w:b/>
          <w:bCs/>
          <w:sz w:val="28"/>
          <w:szCs w:val="28"/>
          <w:rtl/>
        </w:rPr>
        <w:t>روش‌شناسی پژوهش</w:t>
      </w:r>
      <w:r w:rsidRPr="006F1D56">
        <w:rPr>
          <w:rFonts w:cs="B Nazanin"/>
          <w:sz w:val="28"/>
          <w:szCs w:val="28"/>
        </w:rPr>
        <w:br/>
      </w:r>
      <w:r w:rsidRPr="006F1D56">
        <w:rPr>
          <w:rFonts w:cs="B Nazanin"/>
          <w:sz w:val="28"/>
          <w:szCs w:val="28"/>
        </w:rPr>
        <w:br/>
      </w:r>
      <w:r w:rsidRPr="006F1D56">
        <w:rPr>
          <w:rFonts w:cs="B Nazanin"/>
          <w:sz w:val="28"/>
          <w:szCs w:val="28"/>
          <w:rtl/>
          <w:lang w:bidi="fa-IR"/>
        </w:rPr>
        <w:t>۳.۱</w:t>
      </w:r>
      <w:r w:rsidRPr="006F1D56">
        <w:rPr>
          <w:rFonts w:cs="B Nazanin"/>
          <w:sz w:val="28"/>
          <w:szCs w:val="28"/>
        </w:rPr>
        <w:t xml:space="preserve">. </w:t>
      </w:r>
      <w:r w:rsidRPr="006F1D56">
        <w:rPr>
          <w:rFonts w:cs="B Nazanin"/>
          <w:sz w:val="28"/>
          <w:szCs w:val="28"/>
          <w:rtl/>
        </w:rPr>
        <w:t>روش تحقیق</w:t>
      </w:r>
      <w:r w:rsidRPr="006F1D56">
        <w:rPr>
          <w:rFonts w:cs="B Nazanin"/>
          <w:sz w:val="28"/>
          <w:szCs w:val="28"/>
        </w:rPr>
        <w:br/>
      </w:r>
      <w:r w:rsidRPr="006F1D56">
        <w:rPr>
          <w:rFonts w:cs="B Nazanin"/>
          <w:sz w:val="28"/>
          <w:szCs w:val="28"/>
          <w:rtl/>
        </w:rPr>
        <w:t xml:space="preserve">این تحقیق از رویکرد </w:t>
      </w:r>
      <w:r w:rsidR="00F962E3" w:rsidRPr="006F1D56">
        <w:rPr>
          <w:rFonts w:cs="B Nazanin" w:hint="cs"/>
          <w:sz w:val="28"/>
          <w:szCs w:val="28"/>
          <w:rtl/>
        </w:rPr>
        <w:t xml:space="preserve">آمیخته </w:t>
      </w:r>
      <w:r w:rsidRPr="006F1D56">
        <w:rPr>
          <w:rFonts w:cs="B Nazanin"/>
          <w:sz w:val="28"/>
          <w:szCs w:val="28"/>
          <w:rtl/>
        </w:rPr>
        <w:t>کمی و کیفی</w:t>
      </w:r>
      <w:r w:rsidR="00F962E3" w:rsidRPr="006F1D56">
        <w:rPr>
          <w:rFonts w:cs="B Nazanin" w:hint="cs"/>
          <w:sz w:val="28"/>
          <w:szCs w:val="28"/>
          <w:rtl/>
        </w:rPr>
        <w:t>به صورت تؤامان</w:t>
      </w:r>
      <w:r w:rsidRPr="006F1D56">
        <w:rPr>
          <w:rFonts w:cs="B Nazanin"/>
          <w:sz w:val="28"/>
          <w:szCs w:val="28"/>
          <w:rtl/>
        </w:rPr>
        <w:t xml:space="preserve"> استفاده کرده است</w:t>
      </w:r>
      <w:r w:rsidRPr="006F1D56">
        <w:rPr>
          <w:rFonts w:cs="B Nazanin"/>
          <w:sz w:val="28"/>
          <w:szCs w:val="28"/>
        </w:rPr>
        <w:t>:</w:t>
      </w:r>
      <w:r w:rsidRPr="006F1D56">
        <w:rPr>
          <w:rFonts w:cs="B Nazanin"/>
          <w:sz w:val="28"/>
          <w:szCs w:val="28"/>
        </w:rPr>
        <w:br/>
      </w:r>
      <w:r w:rsidRPr="006F1D56">
        <w:rPr>
          <w:rFonts w:cs="B Nazanin"/>
          <w:sz w:val="28"/>
          <w:szCs w:val="28"/>
          <w:rtl/>
        </w:rPr>
        <w:t xml:space="preserve">بخش کیفی: مصاحبه‌های نیمه‌ساختاریافته با </w:t>
      </w:r>
      <w:r w:rsidRPr="006F1D56">
        <w:rPr>
          <w:rFonts w:cs="B Nazanin"/>
          <w:sz w:val="28"/>
          <w:szCs w:val="28"/>
          <w:rtl/>
          <w:lang w:bidi="fa-IR"/>
        </w:rPr>
        <w:t>۱۵</w:t>
      </w:r>
      <w:r w:rsidRPr="006F1D56">
        <w:rPr>
          <w:rFonts w:cs="B Nazanin"/>
          <w:sz w:val="28"/>
          <w:szCs w:val="28"/>
          <w:rtl/>
        </w:rPr>
        <w:t xml:space="preserve"> نفر از خبرگان صنعت نفت</w:t>
      </w:r>
      <w:r w:rsidRPr="006F1D56">
        <w:rPr>
          <w:rFonts w:cs="B Nazanin"/>
          <w:sz w:val="28"/>
          <w:szCs w:val="28"/>
        </w:rPr>
        <w:br/>
      </w:r>
      <w:r w:rsidRPr="006F1D56">
        <w:rPr>
          <w:rFonts w:cs="B Nazanin"/>
          <w:sz w:val="28"/>
          <w:szCs w:val="28"/>
          <w:rtl/>
        </w:rPr>
        <w:t xml:space="preserve">بخش کمی: توزیع پرسشنامه میان </w:t>
      </w:r>
      <w:r w:rsidRPr="006F1D56">
        <w:rPr>
          <w:rFonts w:cs="B Nazanin"/>
          <w:sz w:val="28"/>
          <w:szCs w:val="28"/>
          <w:rtl/>
          <w:lang w:bidi="fa-IR"/>
        </w:rPr>
        <w:t>۲۰۰</w:t>
      </w:r>
      <w:r w:rsidRPr="006F1D56">
        <w:rPr>
          <w:rFonts w:cs="B Nazanin"/>
          <w:sz w:val="28"/>
          <w:szCs w:val="28"/>
          <w:rtl/>
        </w:rPr>
        <w:t xml:space="preserve"> نفر از کارکنان شرکت</w:t>
      </w:r>
      <w:r w:rsidRPr="006F1D56">
        <w:rPr>
          <w:rFonts w:cs="B Nazanin"/>
          <w:sz w:val="28"/>
          <w:szCs w:val="28"/>
        </w:rPr>
        <w:br/>
      </w:r>
      <w:r w:rsidRPr="006F1D56">
        <w:rPr>
          <w:rFonts w:cs="B Nazanin"/>
          <w:sz w:val="28"/>
          <w:szCs w:val="28"/>
          <w:rtl/>
          <w:lang w:bidi="fa-IR"/>
        </w:rPr>
        <w:t>۳.۲</w:t>
      </w:r>
      <w:r w:rsidRPr="006F1D56">
        <w:rPr>
          <w:rFonts w:cs="B Nazanin"/>
          <w:sz w:val="28"/>
          <w:szCs w:val="28"/>
        </w:rPr>
        <w:t xml:space="preserve">. </w:t>
      </w:r>
      <w:r w:rsidRPr="006F1D56">
        <w:rPr>
          <w:rFonts w:cs="B Nazanin"/>
          <w:sz w:val="28"/>
          <w:szCs w:val="28"/>
          <w:rtl/>
        </w:rPr>
        <w:t>ابزارهای گردآوری داده‌ها</w:t>
      </w:r>
      <w:r w:rsidRPr="006F1D56">
        <w:rPr>
          <w:rFonts w:cs="B Nazanin"/>
          <w:sz w:val="28"/>
          <w:szCs w:val="28"/>
        </w:rPr>
        <w:br/>
      </w:r>
      <w:r w:rsidRPr="006F1D56">
        <w:rPr>
          <w:rFonts w:cs="B Nazanin"/>
          <w:sz w:val="28"/>
          <w:szCs w:val="28"/>
          <w:rtl/>
        </w:rPr>
        <w:t>تحلیل مضمون برای شناسایی الگوهای کلیدی در مصاحبه‌ها</w:t>
      </w:r>
      <w:r w:rsidRPr="006F1D56">
        <w:rPr>
          <w:rFonts w:cs="B Nazanin"/>
          <w:sz w:val="28"/>
          <w:szCs w:val="28"/>
        </w:rPr>
        <w:br/>
      </w:r>
      <w:r w:rsidRPr="006F1D56">
        <w:rPr>
          <w:rFonts w:cs="B Nazanin"/>
          <w:sz w:val="28"/>
          <w:szCs w:val="28"/>
          <w:rtl/>
        </w:rPr>
        <w:t>مدل‌سازی هدفمند زنجیره‌ای برای بررسی روابط بین متغیرها</w:t>
      </w:r>
      <w:r w:rsidRPr="006F1D56">
        <w:rPr>
          <w:rFonts w:cs="B Nazanin"/>
          <w:sz w:val="28"/>
          <w:szCs w:val="28"/>
        </w:rPr>
        <w:br/>
      </w:r>
      <w:r w:rsidRPr="006F1D56">
        <w:rPr>
          <w:rFonts w:cs="B Nazanin"/>
          <w:sz w:val="28"/>
          <w:szCs w:val="28"/>
          <w:rtl/>
        </w:rPr>
        <w:t>آزمون‌های آماری مانند معادلات ساختاری برای تحلیل کمی</w:t>
      </w:r>
    </w:p>
    <w:p w:rsidR="004901FD" w:rsidRDefault="00716C49" w:rsidP="004901FD">
      <w:pPr>
        <w:bidi/>
        <w:rPr>
          <w:rFonts w:cs="B Nazanin"/>
          <w:sz w:val="28"/>
          <w:szCs w:val="28"/>
        </w:rPr>
      </w:pPr>
      <w:r w:rsidRPr="006F1D56">
        <w:rPr>
          <w:rFonts w:cs="B Nazanin"/>
          <w:sz w:val="28"/>
          <w:szCs w:val="28"/>
        </w:rPr>
        <w:br/>
      </w:r>
      <w:r w:rsidRPr="004901FD">
        <w:rPr>
          <w:rFonts w:cs="B Nazanin"/>
          <w:b/>
          <w:bCs/>
          <w:sz w:val="28"/>
          <w:szCs w:val="28"/>
          <w:rtl/>
          <w:lang w:bidi="fa-IR"/>
        </w:rPr>
        <w:t>۴</w:t>
      </w:r>
      <w:r w:rsidRPr="004901FD">
        <w:rPr>
          <w:rFonts w:cs="B Nazanin"/>
          <w:b/>
          <w:bCs/>
          <w:sz w:val="28"/>
          <w:szCs w:val="28"/>
        </w:rPr>
        <w:t xml:space="preserve">. </w:t>
      </w:r>
      <w:r w:rsidRPr="004901FD">
        <w:rPr>
          <w:rFonts w:cs="B Nazanin"/>
          <w:b/>
          <w:bCs/>
          <w:sz w:val="28"/>
          <w:szCs w:val="28"/>
          <w:rtl/>
        </w:rPr>
        <w:t>یافته‌های پژوهش</w:t>
      </w:r>
      <w:r w:rsidRPr="006F1D56">
        <w:rPr>
          <w:rFonts w:cs="B Nazanin"/>
          <w:sz w:val="28"/>
          <w:szCs w:val="28"/>
        </w:rPr>
        <w:br/>
      </w:r>
      <w:r w:rsidRPr="006F1D56">
        <w:rPr>
          <w:rFonts w:cs="B Nazanin"/>
          <w:sz w:val="28"/>
          <w:szCs w:val="28"/>
        </w:rPr>
        <w:br/>
      </w:r>
      <w:r w:rsidRPr="004901FD">
        <w:rPr>
          <w:rFonts w:cs="B Nazanin"/>
          <w:b/>
          <w:bCs/>
          <w:sz w:val="24"/>
          <w:szCs w:val="24"/>
          <w:rtl/>
          <w:lang w:bidi="fa-IR"/>
        </w:rPr>
        <w:t>۴.۱</w:t>
      </w:r>
      <w:r w:rsidRPr="004901FD">
        <w:rPr>
          <w:rFonts w:cs="B Nazanin"/>
          <w:b/>
          <w:bCs/>
          <w:sz w:val="24"/>
          <w:szCs w:val="24"/>
        </w:rPr>
        <w:t xml:space="preserve">. </w:t>
      </w:r>
      <w:r w:rsidRPr="004901FD">
        <w:rPr>
          <w:rFonts w:cs="B Nazanin"/>
          <w:b/>
          <w:bCs/>
          <w:sz w:val="24"/>
          <w:szCs w:val="24"/>
          <w:rtl/>
        </w:rPr>
        <w:t>تعیین ابعاد و مؤلفه‌ها</w:t>
      </w:r>
      <w:r w:rsidRPr="006F1D56">
        <w:rPr>
          <w:rFonts w:cs="B Nazanin"/>
          <w:sz w:val="28"/>
          <w:szCs w:val="28"/>
        </w:rPr>
        <w:br/>
      </w:r>
      <w:r w:rsidRPr="006F1D56">
        <w:rPr>
          <w:rFonts w:cs="B Nazanin"/>
          <w:sz w:val="28"/>
          <w:szCs w:val="28"/>
          <w:rtl/>
        </w:rPr>
        <w:t>تحلیل داده‌ها نشان می‌دهد که عوامل کلیدی هم‌افزایی سرمایه اجتماعی و یادگیری سازمانی عبارت‌اند از</w:t>
      </w:r>
      <w:r w:rsidRPr="006F1D56">
        <w:rPr>
          <w:rFonts w:cs="B Nazanin"/>
          <w:sz w:val="28"/>
          <w:szCs w:val="28"/>
        </w:rPr>
        <w:t>:</w:t>
      </w:r>
      <w:r w:rsidRPr="006F1D56">
        <w:rPr>
          <w:rFonts w:cs="B Nazanin"/>
          <w:sz w:val="28"/>
          <w:szCs w:val="28"/>
        </w:rPr>
        <w:br/>
      </w:r>
      <w:r w:rsidRPr="006F1D56">
        <w:rPr>
          <w:rFonts w:cs="B Nazanin"/>
          <w:sz w:val="28"/>
          <w:szCs w:val="28"/>
        </w:rPr>
        <w:br/>
      </w:r>
      <w:r w:rsidRPr="006F1D56">
        <w:rPr>
          <w:rFonts w:cs="B Nazanin"/>
          <w:sz w:val="28"/>
          <w:szCs w:val="28"/>
          <w:rtl/>
        </w:rPr>
        <w:t>شبکه‌های ارتباطی: تعاملات بین فردی، تیم‌های مشترک، تبادل دانش</w:t>
      </w:r>
      <w:r w:rsidRPr="006F1D56">
        <w:rPr>
          <w:rFonts w:cs="B Nazanin"/>
          <w:sz w:val="28"/>
          <w:szCs w:val="28"/>
        </w:rPr>
        <w:t>.</w:t>
      </w:r>
      <w:r w:rsidRPr="006F1D56">
        <w:rPr>
          <w:rFonts w:cs="B Nazanin"/>
          <w:sz w:val="28"/>
          <w:szCs w:val="28"/>
        </w:rPr>
        <w:br/>
      </w:r>
      <w:r w:rsidRPr="006F1D56">
        <w:rPr>
          <w:rFonts w:cs="B Nazanin"/>
          <w:sz w:val="28"/>
          <w:szCs w:val="28"/>
          <w:rtl/>
        </w:rPr>
        <w:t>فرهنگ مشارکت و نوآوری: ایجاد محیطی برای تعامل و یادگیری</w:t>
      </w:r>
      <w:r w:rsidRPr="006F1D56">
        <w:rPr>
          <w:rFonts w:cs="B Nazanin"/>
          <w:sz w:val="28"/>
          <w:szCs w:val="28"/>
        </w:rPr>
        <w:t>.</w:t>
      </w:r>
      <w:r w:rsidRPr="006F1D56">
        <w:rPr>
          <w:rFonts w:cs="B Nazanin"/>
          <w:sz w:val="28"/>
          <w:szCs w:val="28"/>
        </w:rPr>
        <w:br/>
      </w:r>
      <w:r w:rsidRPr="006F1D56">
        <w:rPr>
          <w:rFonts w:cs="B Nazanin"/>
          <w:sz w:val="28"/>
          <w:szCs w:val="28"/>
          <w:rtl/>
        </w:rPr>
        <w:t>اکوسیستم یادگیری دیجیتال: استفاده از فناوری‌های آموزشی و ابزارهای دیجیتال</w:t>
      </w:r>
      <w:r w:rsidRPr="006F1D56">
        <w:rPr>
          <w:rFonts w:cs="B Nazanin"/>
          <w:sz w:val="28"/>
          <w:szCs w:val="28"/>
        </w:rPr>
        <w:t>.</w:t>
      </w:r>
      <w:r w:rsidRPr="006F1D56">
        <w:rPr>
          <w:rFonts w:cs="B Nazanin"/>
          <w:sz w:val="28"/>
          <w:szCs w:val="28"/>
        </w:rPr>
        <w:br/>
      </w:r>
      <w:r w:rsidRPr="006F1D56">
        <w:rPr>
          <w:rFonts w:cs="B Nazanin"/>
          <w:sz w:val="28"/>
          <w:szCs w:val="28"/>
          <w:rtl/>
        </w:rPr>
        <w:t>مدیریت روابط: تقویت ارتباطات داخلی و بین‌سازمانی</w:t>
      </w:r>
      <w:r w:rsidRPr="006F1D56">
        <w:rPr>
          <w:rFonts w:cs="B Nazanin"/>
          <w:sz w:val="28"/>
          <w:szCs w:val="28"/>
        </w:rPr>
        <w:t>.</w:t>
      </w:r>
      <w:r w:rsidRPr="006F1D56">
        <w:rPr>
          <w:rFonts w:cs="B Nazanin"/>
          <w:sz w:val="28"/>
          <w:szCs w:val="28"/>
        </w:rPr>
        <w:br/>
      </w:r>
      <w:r w:rsidRPr="004901FD">
        <w:rPr>
          <w:rFonts w:cs="B Nazanin"/>
          <w:b/>
          <w:bCs/>
          <w:sz w:val="24"/>
          <w:szCs w:val="24"/>
          <w:rtl/>
          <w:lang w:bidi="fa-IR"/>
        </w:rPr>
        <w:t>۴.۲</w:t>
      </w:r>
      <w:r w:rsidRPr="004901FD">
        <w:rPr>
          <w:rFonts w:cs="B Nazanin"/>
          <w:b/>
          <w:bCs/>
          <w:sz w:val="24"/>
          <w:szCs w:val="24"/>
        </w:rPr>
        <w:t xml:space="preserve">. </w:t>
      </w:r>
      <w:r w:rsidRPr="004901FD">
        <w:rPr>
          <w:rFonts w:cs="B Nazanin"/>
          <w:b/>
          <w:bCs/>
          <w:sz w:val="24"/>
          <w:szCs w:val="24"/>
          <w:rtl/>
        </w:rPr>
        <w:t>آیا بدون تحقیق همین نتایج حاصل می‌شد</w:t>
      </w:r>
      <w:r w:rsidRPr="004901FD">
        <w:rPr>
          <w:rFonts w:cs="B Nazanin"/>
          <w:b/>
          <w:bCs/>
          <w:sz w:val="28"/>
          <w:szCs w:val="28"/>
          <w:rtl/>
        </w:rPr>
        <w:t>؟</w:t>
      </w:r>
      <w:r w:rsidRPr="006F1D56">
        <w:rPr>
          <w:rFonts w:cs="B Nazanin"/>
          <w:sz w:val="28"/>
          <w:szCs w:val="28"/>
        </w:rPr>
        <w:br/>
      </w:r>
      <w:r w:rsidRPr="006F1D56">
        <w:rPr>
          <w:rFonts w:cs="B Nazanin"/>
          <w:sz w:val="28"/>
          <w:szCs w:val="28"/>
          <w:rtl/>
        </w:rPr>
        <w:t xml:space="preserve">بدون این پژوهش، سازمان ممکن بود همچنان با چالش‌های مربوط به عدم تعامل کارکنان، کاهش </w:t>
      </w:r>
      <w:r w:rsidRPr="006F1D56">
        <w:rPr>
          <w:rFonts w:cs="B Nazanin"/>
          <w:sz w:val="28"/>
          <w:szCs w:val="28"/>
          <w:rtl/>
        </w:rPr>
        <w:lastRenderedPageBreak/>
        <w:t>بهره‌وری، و نبود ساختار یادگیری مستمر مواجه باشد</w:t>
      </w:r>
      <w:r w:rsidRPr="006F1D56">
        <w:rPr>
          <w:rFonts w:cs="B Nazanin"/>
          <w:sz w:val="28"/>
          <w:szCs w:val="28"/>
        </w:rPr>
        <w:t xml:space="preserve">. </w:t>
      </w:r>
      <w:r w:rsidRPr="006F1D56">
        <w:rPr>
          <w:rFonts w:cs="B Nazanin"/>
          <w:sz w:val="28"/>
          <w:szCs w:val="28"/>
          <w:rtl/>
        </w:rPr>
        <w:t>یافته‌های تحقیق چارچوب مشخصی برای بهبود فرآیندهای سازمانی و افزایش نوآوری ارائه کرده است</w:t>
      </w:r>
      <w:r w:rsidRPr="006F1D56">
        <w:rPr>
          <w:rFonts w:cs="B Nazanin"/>
          <w:sz w:val="28"/>
          <w:szCs w:val="28"/>
        </w:rPr>
        <w:t>.</w:t>
      </w:r>
    </w:p>
    <w:p w:rsidR="00E445C3" w:rsidRDefault="00716C49" w:rsidP="00E445C3">
      <w:pPr>
        <w:bidi/>
        <w:rPr>
          <w:rFonts w:cs="B Nazanin"/>
          <w:b/>
          <w:bCs/>
          <w:sz w:val="24"/>
          <w:szCs w:val="24"/>
          <w:rtl/>
        </w:rPr>
      </w:pPr>
      <w:r w:rsidRPr="006F1D56">
        <w:rPr>
          <w:rFonts w:cs="B Nazanin"/>
          <w:sz w:val="28"/>
          <w:szCs w:val="28"/>
        </w:rPr>
        <w:br/>
      </w:r>
      <w:r w:rsidRPr="006F1D56">
        <w:rPr>
          <w:rFonts w:cs="B Nazanin"/>
          <w:sz w:val="28"/>
          <w:szCs w:val="28"/>
        </w:rPr>
        <w:br/>
      </w:r>
      <w:r w:rsidRPr="004901FD">
        <w:rPr>
          <w:rFonts w:cs="B Nazanin"/>
          <w:b/>
          <w:bCs/>
          <w:sz w:val="28"/>
          <w:szCs w:val="28"/>
          <w:rtl/>
          <w:lang w:bidi="fa-IR"/>
        </w:rPr>
        <w:t>۵</w:t>
      </w:r>
      <w:r w:rsidRPr="004901FD">
        <w:rPr>
          <w:rFonts w:cs="B Nazanin"/>
          <w:b/>
          <w:bCs/>
          <w:sz w:val="28"/>
          <w:szCs w:val="28"/>
        </w:rPr>
        <w:t xml:space="preserve">. </w:t>
      </w:r>
      <w:r w:rsidRPr="004901FD">
        <w:rPr>
          <w:rFonts w:cs="B Nazanin"/>
          <w:b/>
          <w:bCs/>
          <w:sz w:val="28"/>
          <w:szCs w:val="28"/>
          <w:rtl/>
        </w:rPr>
        <w:t>نتیجه‌گیری و پیشنهادها</w:t>
      </w:r>
      <w:r w:rsidRPr="004901FD">
        <w:rPr>
          <w:rFonts w:cs="B Nazanin"/>
          <w:b/>
          <w:bCs/>
          <w:sz w:val="28"/>
          <w:szCs w:val="28"/>
        </w:rPr>
        <w:br/>
      </w:r>
      <w:r w:rsidRPr="006F1D56">
        <w:rPr>
          <w:rFonts w:cs="B Nazanin"/>
          <w:sz w:val="28"/>
          <w:szCs w:val="28"/>
        </w:rPr>
        <w:br/>
      </w:r>
      <w:r w:rsidRPr="004901FD">
        <w:rPr>
          <w:rFonts w:cs="B Nazanin"/>
          <w:b/>
          <w:bCs/>
          <w:sz w:val="24"/>
          <w:szCs w:val="24"/>
          <w:rtl/>
          <w:lang w:bidi="fa-IR"/>
        </w:rPr>
        <w:t>۵.۱</w:t>
      </w:r>
      <w:r w:rsidRPr="004901FD">
        <w:rPr>
          <w:rFonts w:cs="B Nazanin"/>
          <w:b/>
          <w:bCs/>
          <w:sz w:val="24"/>
          <w:szCs w:val="24"/>
        </w:rPr>
        <w:t xml:space="preserve">. </w:t>
      </w:r>
      <w:r w:rsidRPr="004901FD">
        <w:rPr>
          <w:rFonts w:cs="B Nazanin"/>
          <w:b/>
          <w:bCs/>
          <w:sz w:val="24"/>
          <w:szCs w:val="24"/>
          <w:rtl/>
        </w:rPr>
        <w:t>نتیجه‌گیری</w:t>
      </w:r>
    </w:p>
    <w:p w:rsidR="00E445C3" w:rsidRDefault="00716C49" w:rsidP="00E445C3">
      <w:pPr>
        <w:bidi/>
        <w:rPr>
          <w:rFonts w:cs="B Nazanin"/>
          <w:sz w:val="28"/>
          <w:szCs w:val="28"/>
          <w:rtl/>
        </w:rPr>
      </w:pPr>
      <w:r w:rsidRPr="006F1D56">
        <w:rPr>
          <w:rFonts w:cs="B Nazanin"/>
          <w:sz w:val="28"/>
          <w:szCs w:val="28"/>
          <w:rtl/>
        </w:rPr>
        <w:t>نتایج نشان می‌دهد که یادگیری سازمانی و سرمایه اجتماعی رابطه‌ای دوسویه و تقویت‌کننده دارند. سازمان‌هایی که این دو عنصر را به‌درستی مدیریت می‌کنند، می‌توانند به افزایش بهره‌وری، کاهش هزینه‌های سازمانی، و بهبود فرهنگ کاری دست یابند</w:t>
      </w:r>
      <w:r w:rsidRPr="006F1D56">
        <w:rPr>
          <w:rFonts w:cs="B Nazanin"/>
          <w:sz w:val="28"/>
          <w:szCs w:val="28"/>
        </w:rPr>
        <w:t>.</w:t>
      </w:r>
    </w:p>
    <w:p w:rsidR="00E445C3" w:rsidRDefault="00716C49" w:rsidP="00E445C3">
      <w:pPr>
        <w:bidi/>
        <w:rPr>
          <w:rFonts w:cs="B Nazanin"/>
          <w:b/>
          <w:bCs/>
          <w:sz w:val="24"/>
          <w:szCs w:val="24"/>
          <w:rtl/>
        </w:rPr>
      </w:pPr>
      <w:r w:rsidRPr="006F1D56">
        <w:rPr>
          <w:rFonts w:cs="B Nazanin"/>
          <w:sz w:val="28"/>
          <w:szCs w:val="28"/>
        </w:rPr>
        <w:br/>
      </w:r>
      <w:r w:rsidRPr="006F1D56">
        <w:rPr>
          <w:rFonts w:cs="B Nazanin"/>
          <w:sz w:val="28"/>
          <w:szCs w:val="28"/>
        </w:rPr>
        <w:br/>
      </w:r>
      <w:r w:rsidRPr="004901FD">
        <w:rPr>
          <w:rFonts w:cs="B Nazanin"/>
          <w:b/>
          <w:bCs/>
          <w:sz w:val="24"/>
          <w:szCs w:val="24"/>
          <w:rtl/>
          <w:lang w:bidi="fa-IR"/>
        </w:rPr>
        <w:t>۵.۲</w:t>
      </w:r>
      <w:r w:rsidRPr="004901FD">
        <w:rPr>
          <w:rFonts w:cs="B Nazanin"/>
          <w:b/>
          <w:bCs/>
          <w:sz w:val="24"/>
          <w:szCs w:val="24"/>
        </w:rPr>
        <w:t xml:space="preserve">. </w:t>
      </w:r>
      <w:r w:rsidRPr="004901FD">
        <w:rPr>
          <w:rFonts w:cs="B Nazanin"/>
          <w:b/>
          <w:bCs/>
          <w:sz w:val="24"/>
          <w:szCs w:val="24"/>
          <w:rtl/>
        </w:rPr>
        <w:t>پیشنهادها بر اساس خروجی نتایج</w:t>
      </w:r>
    </w:p>
    <w:p w:rsidR="004901FD" w:rsidRDefault="00716C49" w:rsidP="00E445C3">
      <w:pPr>
        <w:bidi/>
        <w:rPr>
          <w:rFonts w:cs="B Nazanin"/>
          <w:sz w:val="28"/>
          <w:szCs w:val="28"/>
          <w:rtl/>
        </w:rPr>
      </w:pPr>
      <w:r w:rsidRPr="006F1D56">
        <w:rPr>
          <w:rFonts w:cs="B Nazanin"/>
          <w:sz w:val="28"/>
          <w:szCs w:val="28"/>
          <w:rtl/>
        </w:rPr>
        <w:t>برگزاری دوره‌های آموزشی برای بهبود مهارت‌های کارکنان و تقویت یادگیری سازمانی</w:t>
      </w:r>
      <w:r w:rsidRPr="006F1D56">
        <w:rPr>
          <w:rFonts w:cs="B Nazanin"/>
          <w:sz w:val="28"/>
          <w:szCs w:val="28"/>
        </w:rPr>
        <w:t>.</w:t>
      </w:r>
      <w:r w:rsidRPr="006F1D56">
        <w:rPr>
          <w:rFonts w:cs="B Nazanin"/>
          <w:sz w:val="28"/>
          <w:szCs w:val="28"/>
        </w:rPr>
        <w:br/>
      </w:r>
      <w:r w:rsidRPr="006F1D56">
        <w:rPr>
          <w:rFonts w:cs="B Nazanin"/>
          <w:sz w:val="28"/>
          <w:szCs w:val="28"/>
          <w:rtl/>
        </w:rPr>
        <w:t>ایجاد پلتفرم‌های دیجیتال برای اشتراک‌گذاری دانش و تجربیات</w:t>
      </w:r>
      <w:r w:rsidRPr="006F1D56">
        <w:rPr>
          <w:rFonts w:cs="B Nazanin"/>
          <w:sz w:val="28"/>
          <w:szCs w:val="28"/>
        </w:rPr>
        <w:t>.</w:t>
      </w:r>
      <w:r w:rsidRPr="006F1D56">
        <w:rPr>
          <w:rFonts w:cs="B Nazanin"/>
          <w:sz w:val="28"/>
          <w:szCs w:val="28"/>
        </w:rPr>
        <w:br/>
      </w:r>
      <w:r w:rsidRPr="006F1D56">
        <w:rPr>
          <w:rFonts w:cs="B Nazanin"/>
          <w:sz w:val="28"/>
          <w:szCs w:val="28"/>
          <w:rtl/>
        </w:rPr>
        <w:t>تشویق کارکنان به تعامل بیشتر از طریق برنامه‌های تشویقی و گروه‌های کاری</w:t>
      </w:r>
      <w:r w:rsidRPr="006F1D56">
        <w:rPr>
          <w:rFonts w:cs="B Nazanin"/>
          <w:sz w:val="28"/>
          <w:szCs w:val="28"/>
        </w:rPr>
        <w:t>.</w:t>
      </w:r>
      <w:r w:rsidRPr="006F1D56">
        <w:rPr>
          <w:rFonts w:cs="B Nazanin"/>
          <w:sz w:val="28"/>
          <w:szCs w:val="28"/>
        </w:rPr>
        <w:br/>
      </w:r>
      <w:r w:rsidRPr="006F1D56">
        <w:rPr>
          <w:rFonts w:cs="B Nazanin"/>
          <w:sz w:val="28"/>
          <w:szCs w:val="28"/>
          <w:rtl/>
        </w:rPr>
        <w:t>اجرای برنامه‌های مدیریت تغییر برای توسعه فرهنگ یادگیری و سرمایه اجتماعی</w:t>
      </w:r>
      <w:r w:rsidRPr="006F1D56">
        <w:rPr>
          <w:rFonts w:cs="B Nazanin"/>
          <w:sz w:val="28"/>
          <w:szCs w:val="28"/>
        </w:rPr>
        <w:t>.</w:t>
      </w:r>
      <w:r w:rsidRPr="006F1D56">
        <w:rPr>
          <w:rFonts w:cs="B Nazanin"/>
          <w:sz w:val="28"/>
          <w:szCs w:val="28"/>
        </w:rPr>
        <w:br/>
      </w:r>
      <w:r w:rsidRPr="006F1D56">
        <w:rPr>
          <w:rFonts w:cs="B Nazanin"/>
          <w:sz w:val="28"/>
          <w:szCs w:val="28"/>
          <w:rtl/>
        </w:rPr>
        <w:t>ارزیابی منظم عملکرد کارکنان بر اساس میزان یادگیری و تعاملات سازمانی</w:t>
      </w:r>
      <w:r w:rsidRPr="006F1D56">
        <w:rPr>
          <w:rFonts w:cs="B Nazanin"/>
          <w:sz w:val="28"/>
          <w:szCs w:val="28"/>
        </w:rPr>
        <w:t>.</w:t>
      </w:r>
    </w:p>
    <w:p w:rsidR="00E445C3" w:rsidRDefault="00E445C3" w:rsidP="00E445C3">
      <w:pPr>
        <w:bidi/>
        <w:rPr>
          <w:rFonts w:cs="B Nazanin"/>
          <w:sz w:val="28"/>
          <w:szCs w:val="28"/>
          <w:rtl/>
        </w:rPr>
      </w:pPr>
    </w:p>
    <w:p w:rsidR="00E445C3" w:rsidRDefault="00E445C3" w:rsidP="00E445C3">
      <w:pPr>
        <w:bidi/>
        <w:rPr>
          <w:rFonts w:cs="B Nazanin"/>
          <w:sz w:val="28"/>
          <w:szCs w:val="28"/>
          <w:rtl/>
        </w:rPr>
      </w:pPr>
    </w:p>
    <w:p w:rsidR="00E445C3" w:rsidRDefault="00E445C3" w:rsidP="00E445C3">
      <w:pPr>
        <w:bidi/>
        <w:rPr>
          <w:rFonts w:cs="B Nazanin"/>
          <w:sz w:val="28"/>
          <w:szCs w:val="28"/>
          <w:rtl/>
        </w:rPr>
      </w:pPr>
    </w:p>
    <w:p w:rsidR="00E445C3" w:rsidRDefault="00E445C3" w:rsidP="00E445C3">
      <w:pPr>
        <w:bidi/>
        <w:rPr>
          <w:rFonts w:cs="B Nazanin"/>
          <w:sz w:val="28"/>
          <w:szCs w:val="28"/>
          <w:rtl/>
        </w:rPr>
      </w:pPr>
    </w:p>
    <w:p w:rsidR="00E445C3" w:rsidRDefault="00E445C3" w:rsidP="00E445C3">
      <w:pPr>
        <w:bidi/>
        <w:rPr>
          <w:rFonts w:cs="B Nazanin"/>
          <w:sz w:val="28"/>
          <w:szCs w:val="28"/>
        </w:rPr>
      </w:pPr>
    </w:p>
    <w:p w:rsidR="004901FD" w:rsidRDefault="00716C49" w:rsidP="004901FD">
      <w:pPr>
        <w:bidi/>
        <w:rPr>
          <w:rFonts w:cs="B Nazanin"/>
          <w:sz w:val="28"/>
          <w:szCs w:val="28"/>
        </w:rPr>
      </w:pPr>
      <w:r w:rsidRPr="006F1D56">
        <w:rPr>
          <w:rFonts w:cs="B Nazanin"/>
          <w:sz w:val="28"/>
          <w:szCs w:val="28"/>
        </w:rPr>
        <w:lastRenderedPageBreak/>
        <w:br/>
      </w:r>
      <w:r w:rsidRPr="004901FD">
        <w:rPr>
          <w:rFonts w:cs="B Nazanin"/>
          <w:b/>
          <w:bCs/>
          <w:sz w:val="28"/>
          <w:szCs w:val="28"/>
          <w:rtl/>
          <w:lang w:bidi="fa-IR"/>
        </w:rPr>
        <w:t>۶</w:t>
      </w:r>
      <w:r w:rsidRPr="004901FD">
        <w:rPr>
          <w:rFonts w:cs="B Nazanin"/>
          <w:b/>
          <w:bCs/>
          <w:sz w:val="28"/>
          <w:szCs w:val="28"/>
        </w:rPr>
        <w:t xml:space="preserve">. </w:t>
      </w:r>
      <w:r w:rsidRPr="004901FD">
        <w:rPr>
          <w:rFonts w:cs="B Nazanin"/>
          <w:b/>
          <w:bCs/>
          <w:sz w:val="28"/>
          <w:szCs w:val="28"/>
          <w:rtl/>
        </w:rPr>
        <w:t>منابع و مأخذ</w:t>
      </w:r>
      <w:r w:rsidRPr="006F1D56">
        <w:rPr>
          <w:rFonts w:cs="B Nazanin"/>
          <w:sz w:val="28"/>
          <w:szCs w:val="28"/>
        </w:rPr>
        <w:br/>
      </w:r>
    </w:p>
    <w:p w:rsidR="004901FD" w:rsidRPr="00AF335C" w:rsidRDefault="004901FD" w:rsidP="004901FD">
      <w:pPr>
        <w:numPr>
          <w:ilvl w:val="0"/>
          <w:numId w:val="12"/>
        </w:numPr>
        <w:bidi/>
        <w:spacing w:after="0" w:line="240" w:lineRule="auto"/>
        <w:ind w:left="360"/>
        <w:contextualSpacing/>
        <w:jc w:val="both"/>
        <w:rPr>
          <w:rFonts w:eastAsia="Calibri" w:cs="B Lotus"/>
          <w:sz w:val="24"/>
        </w:rPr>
      </w:pPr>
      <w:r w:rsidRPr="00AF335C">
        <w:rPr>
          <w:rFonts w:eastAsia="Calibri" w:cs="B Lotus" w:hint="eastAsia"/>
          <w:sz w:val="24"/>
          <w:rtl/>
        </w:rPr>
        <w:t>احمد</w:t>
      </w:r>
      <w:r w:rsidRPr="00AF335C">
        <w:rPr>
          <w:rFonts w:eastAsia="Calibri" w:cs="B Lotus" w:hint="cs"/>
          <w:sz w:val="24"/>
          <w:rtl/>
        </w:rPr>
        <w:t>ی،</w:t>
      </w:r>
      <w:r w:rsidRPr="00AF335C">
        <w:rPr>
          <w:rFonts w:eastAsia="Calibri" w:cs="B Lotus"/>
          <w:sz w:val="24"/>
          <w:rtl/>
        </w:rPr>
        <w:t xml:space="preserve"> م</w:t>
      </w:r>
      <w:r w:rsidRPr="00AF335C">
        <w:rPr>
          <w:rFonts w:eastAsia="Calibri" w:cs="B Lotus" w:hint="cs"/>
          <w:sz w:val="24"/>
          <w:rtl/>
        </w:rPr>
        <w:t>نیژه</w:t>
      </w:r>
      <w:r w:rsidRPr="00AF335C">
        <w:rPr>
          <w:rFonts w:eastAsia="Calibri" w:cs="B Lotus"/>
          <w:sz w:val="24"/>
          <w:rtl/>
        </w:rPr>
        <w:t>.</w:t>
      </w:r>
      <w:r w:rsidRPr="00AF335C">
        <w:rPr>
          <w:rFonts w:eastAsia="Calibri" w:cs="B Lotus" w:hint="cs"/>
          <w:sz w:val="24"/>
          <w:rtl/>
        </w:rPr>
        <w:t>،</w:t>
      </w:r>
      <w:r w:rsidRPr="00AF335C">
        <w:rPr>
          <w:rFonts w:eastAsia="Calibri" w:cs="B Lotus"/>
          <w:sz w:val="24"/>
          <w:rtl/>
        </w:rPr>
        <w:t xml:space="preserve"> باران</w:t>
      </w:r>
      <w:r w:rsidRPr="00AF335C">
        <w:rPr>
          <w:rFonts w:eastAsia="Calibri" w:cs="B Lotus" w:hint="cs"/>
          <w:sz w:val="24"/>
          <w:rtl/>
        </w:rPr>
        <w:t xml:space="preserve">ی، </w:t>
      </w:r>
      <w:r w:rsidRPr="00AF335C">
        <w:rPr>
          <w:rFonts w:eastAsia="Calibri" w:cs="B Lotus"/>
          <w:sz w:val="24"/>
          <w:rtl/>
        </w:rPr>
        <w:t>ص</w:t>
      </w:r>
      <w:r w:rsidRPr="00AF335C">
        <w:rPr>
          <w:rFonts w:eastAsia="Calibri" w:cs="B Lotus" w:hint="cs"/>
          <w:sz w:val="24"/>
          <w:rtl/>
        </w:rPr>
        <w:t>مد</w:t>
      </w:r>
      <w:r w:rsidRPr="00AF335C">
        <w:rPr>
          <w:rFonts w:eastAsia="Calibri" w:cs="B Lotus"/>
          <w:sz w:val="24"/>
          <w:rtl/>
        </w:rPr>
        <w:t>. (1400). تأث</w:t>
      </w:r>
      <w:r w:rsidRPr="00AF335C">
        <w:rPr>
          <w:rFonts w:eastAsia="Calibri" w:cs="B Lotus" w:hint="cs"/>
          <w:sz w:val="24"/>
          <w:rtl/>
        </w:rPr>
        <w:t>ی</w:t>
      </w:r>
      <w:r w:rsidRPr="00AF335C">
        <w:rPr>
          <w:rFonts w:eastAsia="Calibri" w:cs="B Lotus" w:hint="eastAsia"/>
          <w:sz w:val="24"/>
          <w:rtl/>
        </w:rPr>
        <w:t>ر</w:t>
      </w:r>
      <w:r w:rsidRPr="00AF335C">
        <w:rPr>
          <w:rFonts w:eastAsia="Calibri" w:cs="B Lotus"/>
          <w:sz w:val="24"/>
          <w:rtl/>
        </w:rPr>
        <w:t xml:space="preserve"> </w:t>
      </w:r>
      <w:r w:rsidRPr="00AF335C">
        <w:rPr>
          <w:rFonts w:eastAsia="Calibri" w:cs="B Lotus" w:hint="cs"/>
          <w:sz w:val="24"/>
          <w:rtl/>
        </w:rPr>
        <w:t>ی</w:t>
      </w:r>
      <w:r w:rsidRPr="00AF335C">
        <w:rPr>
          <w:rFonts w:eastAsia="Calibri" w:cs="B Lotus" w:hint="eastAsia"/>
          <w:sz w:val="24"/>
          <w:rtl/>
        </w:rPr>
        <w:t>ادگ</w:t>
      </w:r>
      <w:r w:rsidRPr="00AF335C">
        <w:rPr>
          <w:rFonts w:eastAsia="Calibri" w:cs="B Lotus" w:hint="cs"/>
          <w:sz w:val="24"/>
          <w:rtl/>
        </w:rPr>
        <w:t>ی</w:t>
      </w:r>
      <w:r w:rsidRPr="00AF335C">
        <w:rPr>
          <w:rFonts w:eastAsia="Calibri" w:cs="B Lotus" w:hint="eastAsia"/>
          <w:sz w:val="24"/>
          <w:rtl/>
        </w:rPr>
        <w:t>ر</w:t>
      </w:r>
      <w:r w:rsidRPr="00AF335C">
        <w:rPr>
          <w:rFonts w:eastAsia="Calibri" w:cs="B Lotus" w:hint="cs"/>
          <w:sz w:val="24"/>
          <w:rtl/>
        </w:rPr>
        <w:t>ی</w:t>
      </w:r>
      <w:r w:rsidRPr="00AF335C">
        <w:rPr>
          <w:rFonts w:eastAsia="Calibri" w:cs="B Lotus"/>
          <w:sz w:val="24"/>
          <w:rtl/>
        </w:rPr>
        <w:t xml:space="preserve"> سازمان</w:t>
      </w:r>
      <w:r w:rsidRPr="00AF335C">
        <w:rPr>
          <w:rFonts w:eastAsia="Calibri" w:cs="B Lotus" w:hint="cs"/>
          <w:sz w:val="24"/>
          <w:rtl/>
        </w:rPr>
        <w:t>ی</w:t>
      </w:r>
      <w:r w:rsidRPr="00AF335C">
        <w:rPr>
          <w:rFonts w:eastAsia="Calibri" w:cs="B Lotus"/>
          <w:sz w:val="24"/>
          <w:rtl/>
        </w:rPr>
        <w:t xml:space="preserve"> بر تحول سازمان</w:t>
      </w:r>
      <w:r w:rsidRPr="00AF335C">
        <w:rPr>
          <w:rFonts w:eastAsia="Calibri" w:cs="B Lotus" w:hint="cs"/>
          <w:sz w:val="24"/>
          <w:rtl/>
        </w:rPr>
        <w:t>ی</w:t>
      </w:r>
      <w:r w:rsidRPr="00AF335C">
        <w:rPr>
          <w:rFonts w:eastAsia="Calibri" w:cs="B Lotus"/>
          <w:sz w:val="24"/>
          <w:rtl/>
        </w:rPr>
        <w:t xml:space="preserve"> با توجه به نقش م</w:t>
      </w:r>
      <w:r w:rsidRPr="00AF335C">
        <w:rPr>
          <w:rFonts w:eastAsia="Calibri" w:cs="B Lotus" w:hint="cs"/>
          <w:sz w:val="24"/>
          <w:rtl/>
        </w:rPr>
        <w:t>ی</w:t>
      </w:r>
      <w:r w:rsidRPr="00AF335C">
        <w:rPr>
          <w:rFonts w:eastAsia="Calibri" w:cs="B Lotus" w:hint="eastAsia"/>
          <w:sz w:val="24"/>
          <w:rtl/>
        </w:rPr>
        <w:t>انج</w:t>
      </w:r>
      <w:r w:rsidRPr="00AF335C">
        <w:rPr>
          <w:rFonts w:eastAsia="Calibri" w:cs="B Lotus" w:hint="cs"/>
          <w:sz w:val="24"/>
          <w:rtl/>
        </w:rPr>
        <w:t>ی</w:t>
      </w:r>
      <w:r w:rsidRPr="00AF335C">
        <w:rPr>
          <w:rFonts w:eastAsia="Calibri" w:cs="B Lotus"/>
          <w:sz w:val="24"/>
          <w:rtl/>
        </w:rPr>
        <w:t xml:space="preserve"> توسعه حرفه‌ا</w:t>
      </w:r>
      <w:r w:rsidRPr="00AF335C">
        <w:rPr>
          <w:rFonts w:eastAsia="Calibri" w:cs="B Lotus" w:hint="cs"/>
          <w:sz w:val="24"/>
          <w:rtl/>
        </w:rPr>
        <w:t>ی</w:t>
      </w:r>
      <w:r w:rsidRPr="00AF335C">
        <w:rPr>
          <w:rFonts w:eastAsia="Calibri" w:cs="B Lotus"/>
          <w:sz w:val="24"/>
          <w:rtl/>
        </w:rPr>
        <w:t xml:space="preserve"> کارکنان( مورد مطالعه: بانک مرکز</w:t>
      </w:r>
      <w:r w:rsidRPr="00AF335C">
        <w:rPr>
          <w:rFonts w:eastAsia="Calibri" w:cs="B Lotus" w:hint="cs"/>
          <w:sz w:val="24"/>
          <w:rtl/>
        </w:rPr>
        <w:t>ی</w:t>
      </w:r>
      <w:r w:rsidRPr="00AF335C">
        <w:rPr>
          <w:rFonts w:eastAsia="Calibri" w:cs="B Lotus"/>
          <w:sz w:val="24"/>
          <w:rtl/>
        </w:rPr>
        <w:t xml:space="preserve"> جمهور</w:t>
      </w:r>
      <w:r w:rsidRPr="00AF335C">
        <w:rPr>
          <w:rFonts w:eastAsia="Calibri" w:cs="B Lotus" w:hint="cs"/>
          <w:sz w:val="24"/>
          <w:rtl/>
        </w:rPr>
        <w:t>ی</w:t>
      </w:r>
      <w:r w:rsidRPr="00AF335C">
        <w:rPr>
          <w:rFonts w:eastAsia="Calibri" w:cs="B Lotus"/>
          <w:sz w:val="24"/>
          <w:rtl/>
        </w:rPr>
        <w:t xml:space="preserve"> اسلام</w:t>
      </w:r>
      <w:r w:rsidRPr="00AF335C">
        <w:rPr>
          <w:rFonts w:eastAsia="Calibri" w:cs="B Lotus" w:hint="cs"/>
          <w:sz w:val="24"/>
          <w:rtl/>
        </w:rPr>
        <w:t>ی</w:t>
      </w:r>
      <w:r w:rsidRPr="00AF335C">
        <w:rPr>
          <w:rFonts w:eastAsia="Calibri" w:cs="B Lotus"/>
          <w:sz w:val="24"/>
          <w:rtl/>
        </w:rPr>
        <w:t xml:space="preserve"> ا</w:t>
      </w:r>
      <w:r w:rsidRPr="00AF335C">
        <w:rPr>
          <w:rFonts w:eastAsia="Calibri" w:cs="B Lotus" w:hint="cs"/>
          <w:sz w:val="24"/>
          <w:rtl/>
        </w:rPr>
        <w:t>ی</w:t>
      </w:r>
      <w:r w:rsidRPr="00AF335C">
        <w:rPr>
          <w:rFonts w:eastAsia="Calibri" w:cs="B Lotus" w:hint="eastAsia"/>
          <w:sz w:val="24"/>
          <w:rtl/>
        </w:rPr>
        <w:t>ران</w:t>
      </w:r>
      <w:r w:rsidRPr="00AF335C">
        <w:rPr>
          <w:rFonts w:eastAsia="Calibri" w:cs="B Lotus"/>
          <w:sz w:val="24"/>
          <w:rtl/>
        </w:rPr>
        <w:t xml:space="preserve">) . </w:t>
      </w:r>
      <w:r w:rsidRPr="00AF335C">
        <w:rPr>
          <w:rFonts w:eastAsia="Calibri" w:cs="B Lotus"/>
          <w:sz w:val="24"/>
        </w:rPr>
        <w:t>In</w:t>
      </w:r>
      <w:r w:rsidRPr="00AF335C">
        <w:rPr>
          <w:rFonts w:eastAsia="Calibri" w:cs="B Lotus"/>
          <w:sz w:val="24"/>
          <w:rtl/>
        </w:rPr>
        <w:t xml:space="preserve"> فصلنامه آموزش و توسعه منابع انسان</w:t>
      </w:r>
      <w:r w:rsidRPr="00AF335C">
        <w:rPr>
          <w:rFonts w:eastAsia="Calibri" w:cs="B Lotus" w:hint="cs"/>
          <w:sz w:val="24"/>
          <w:rtl/>
        </w:rPr>
        <w:t>ی</w:t>
      </w:r>
      <w:r w:rsidRPr="00AF335C">
        <w:rPr>
          <w:rFonts w:eastAsia="Calibri" w:cs="B Lotus"/>
          <w:sz w:val="24"/>
          <w:rtl/>
        </w:rPr>
        <w:t xml:space="preserve"> </w:t>
      </w:r>
      <w:r w:rsidRPr="00AF335C">
        <w:rPr>
          <w:rFonts w:eastAsia="Calibri" w:cs="B Lotus"/>
          <w:sz w:val="24"/>
        </w:rPr>
        <w:t xml:space="preserve">(Vol. 28, Issue 1, pp. 26–43). </w:t>
      </w:r>
      <w:hyperlink r:id="rId8" w:history="1">
        <w:r w:rsidRPr="00AF335C">
          <w:rPr>
            <w:rFonts w:eastAsia="Calibri" w:cs="B Lotus"/>
            <w:color w:val="0563C1"/>
            <w:sz w:val="24"/>
            <w:u w:val="single"/>
          </w:rPr>
          <w:t>https://doi.org/10.52547/istd.31217.8.28.26</w:t>
        </w:r>
      </w:hyperlink>
    </w:p>
    <w:p w:rsidR="004901FD" w:rsidRPr="00AF335C" w:rsidRDefault="004901FD" w:rsidP="004901FD">
      <w:pPr>
        <w:numPr>
          <w:ilvl w:val="0"/>
          <w:numId w:val="12"/>
        </w:numPr>
        <w:bidi/>
        <w:spacing w:after="0" w:line="240" w:lineRule="auto"/>
        <w:ind w:left="360"/>
        <w:contextualSpacing/>
        <w:jc w:val="both"/>
        <w:rPr>
          <w:rFonts w:eastAsia="Calibri" w:cs="B Lotus"/>
          <w:sz w:val="24"/>
        </w:rPr>
      </w:pPr>
      <w:r w:rsidRPr="00AF335C">
        <w:rPr>
          <w:rFonts w:eastAsia="Calibri" w:cs="B Lotus" w:hint="cs"/>
          <w:sz w:val="24"/>
          <w:rtl/>
        </w:rPr>
        <w:t>شیرانی،</w:t>
      </w:r>
      <w:r w:rsidRPr="00AF335C">
        <w:rPr>
          <w:rFonts w:eastAsia="Calibri" w:cs="B Lotus"/>
          <w:sz w:val="24"/>
          <w:rtl/>
        </w:rPr>
        <w:t xml:space="preserve"> </w:t>
      </w:r>
      <w:r w:rsidRPr="00AF335C">
        <w:rPr>
          <w:rFonts w:eastAsia="Calibri" w:cs="B Lotus" w:hint="cs"/>
          <w:sz w:val="24"/>
          <w:rtl/>
        </w:rPr>
        <w:t>نعمت</w:t>
      </w:r>
      <w:r w:rsidRPr="00AF335C">
        <w:rPr>
          <w:rFonts w:eastAsia="Calibri" w:cs="B Lotus"/>
          <w:sz w:val="24"/>
          <w:rtl/>
        </w:rPr>
        <w:t xml:space="preserve"> </w:t>
      </w:r>
      <w:r w:rsidRPr="00AF335C">
        <w:rPr>
          <w:rFonts w:eastAsia="Calibri" w:cs="B Lotus" w:hint="cs"/>
          <w:sz w:val="24"/>
          <w:rtl/>
        </w:rPr>
        <w:t>اله،</w:t>
      </w:r>
      <w:r w:rsidRPr="00AF335C">
        <w:rPr>
          <w:rFonts w:eastAsia="Calibri" w:cs="B Lotus"/>
          <w:sz w:val="24"/>
          <w:rtl/>
        </w:rPr>
        <w:t xml:space="preserve"> </w:t>
      </w:r>
      <w:r w:rsidRPr="00AF335C">
        <w:rPr>
          <w:rFonts w:eastAsia="Calibri" w:cs="B Lotus" w:hint="cs"/>
          <w:sz w:val="24"/>
          <w:rtl/>
        </w:rPr>
        <w:t>عبدالهی،</w:t>
      </w:r>
      <w:r w:rsidRPr="00AF335C">
        <w:rPr>
          <w:rFonts w:eastAsia="Calibri" w:cs="B Lotus"/>
          <w:sz w:val="24"/>
          <w:rtl/>
        </w:rPr>
        <w:t xml:space="preserve"> </w:t>
      </w:r>
      <w:r w:rsidRPr="00AF335C">
        <w:rPr>
          <w:rFonts w:eastAsia="Calibri" w:cs="B Lotus" w:hint="cs"/>
          <w:sz w:val="24"/>
          <w:rtl/>
        </w:rPr>
        <w:t>بیژن،</w:t>
      </w:r>
      <w:r w:rsidRPr="00AF335C">
        <w:rPr>
          <w:rFonts w:eastAsia="Calibri" w:cs="B Lotus"/>
          <w:sz w:val="24"/>
          <w:rtl/>
        </w:rPr>
        <w:t xml:space="preserve"> </w:t>
      </w:r>
      <w:r w:rsidRPr="00AF335C">
        <w:rPr>
          <w:rFonts w:eastAsia="Calibri" w:cs="B Lotus" w:hint="cs"/>
          <w:sz w:val="24"/>
          <w:rtl/>
        </w:rPr>
        <w:t>جعفری</w:t>
      </w:r>
      <w:r w:rsidRPr="00AF335C">
        <w:rPr>
          <w:rFonts w:eastAsia="Calibri" w:cs="B Lotus"/>
          <w:sz w:val="24"/>
          <w:rtl/>
        </w:rPr>
        <w:t xml:space="preserve"> </w:t>
      </w:r>
      <w:r w:rsidRPr="00AF335C">
        <w:rPr>
          <w:rFonts w:eastAsia="Calibri" w:cs="B Lotus" w:hint="cs"/>
          <w:sz w:val="24"/>
          <w:rtl/>
        </w:rPr>
        <w:t>نیا، سعید،</w:t>
      </w:r>
      <w:r w:rsidRPr="00AF335C">
        <w:rPr>
          <w:rFonts w:eastAsia="Calibri" w:cs="B Lotus"/>
          <w:sz w:val="24"/>
          <w:rtl/>
        </w:rPr>
        <w:t xml:space="preserve"> </w:t>
      </w:r>
      <w:r w:rsidRPr="00AF335C">
        <w:rPr>
          <w:rFonts w:eastAsia="Calibri" w:cs="B Lotus" w:hint="cs"/>
          <w:sz w:val="24"/>
          <w:rtl/>
        </w:rPr>
        <w:t>عباسیان،</w:t>
      </w:r>
      <w:r w:rsidRPr="00AF335C">
        <w:rPr>
          <w:rFonts w:eastAsia="Calibri" w:cs="B Lotus"/>
          <w:sz w:val="24"/>
          <w:rtl/>
        </w:rPr>
        <w:t xml:space="preserve"> </w:t>
      </w:r>
      <w:r w:rsidRPr="00AF335C">
        <w:rPr>
          <w:rFonts w:eastAsia="Calibri" w:cs="B Lotus" w:hint="cs"/>
          <w:sz w:val="24"/>
          <w:rtl/>
        </w:rPr>
        <w:t>حسین</w:t>
      </w:r>
      <w:r w:rsidRPr="00AF335C">
        <w:rPr>
          <w:rFonts w:eastAsia="Calibri" w:cs="B Lotus"/>
          <w:sz w:val="24"/>
          <w:rtl/>
        </w:rPr>
        <w:t xml:space="preserve">. </w:t>
      </w:r>
      <w:r w:rsidRPr="00AF335C">
        <w:rPr>
          <w:rFonts w:eastAsia="Calibri" w:cs="B Lotus" w:hint="cs"/>
          <w:sz w:val="24"/>
          <w:rtl/>
        </w:rPr>
        <w:t>(1400).</w:t>
      </w:r>
      <w:r w:rsidRPr="00AF335C">
        <w:rPr>
          <w:rFonts w:eastAsia="Calibri" w:cs="B Lotus"/>
          <w:sz w:val="24"/>
          <w:rtl/>
        </w:rPr>
        <w:t xml:space="preserve"> </w:t>
      </w:r>
      <w:r w:rsidRPr="00AF335C">
        <w:rPr>
          <w:rFonts w:eastAsia="Calibri" w:cs="B Lotus" w:hint="cs"/>
          <w:sz w:val="24"/>
          <w:rtl/>
        </w:rPr>
        <w:t>طراحی</w:t>
      </w:r>
      <w:r w:rsidRPr="00AF335C">
        <w:rPr>
          <w:rFonts w:eastAsia="Calibri" w:cs="B Lotus"/>
          <w:sz w:val="24"/>
          <w:rtl/>
        </w:rPr>
        <w:t xml:space="preserve"> </w:t>
      </w:r>
      <w:r w:rsidRPr="00AF335C">
        <w:rPr>
          <w:rFonts w:eastAsia="Calibri" w:cs="B Lotus" w:hint="cs"/>
          <w:sz w:val="24"/>
          <w:rtl/>
        </w:rPr>
        <w:t>مدل</w:t>
      </w:r>
      <w:r w:rsidRPr="00AF335C">
        <w:rPr>
          <w:rFonts w:eastAsia="Calibri" w:cs="B Lotus"/>
          <w:sz w:val="24"/>
          <w:rtl/>
        </w:rPr>
        <w:t xml:space="preserve"> </w:t>
      </w:r>
      <w:r w:rsidRPr="00AF335C">
        <w:rPr>
          <w:rFonts w:eastAsia="Calibri" w:cs="B Lotus" w:hint="cs"/>
          <w:sz w:val="24"/>
          <w:rtl/>
        </w:rPr>
        <w:t>محیطیادگیری</w:t>
      </w:r>
      <w:r w:rsidRPr="00AF335C">
        <w:rPr>
          <w:rFonts w:eastAsia="Calibri" w:cs="B Lotus"/>
          <w:sz w:val="24"/>
          <w:rtl/>
        </w:rPr>
        <w:t xml:space="preserve"> </w:t>
      </w:r>
      <w:r w:rsidRPr="00AF335C">
        <w:rPr>
          <w:rFonts w:eastAsia="Calibri" w:cs="B Lotus" w:hint="cs"/>
          <w:sz w:val="24"/>
          <w:rtl/>
        </w:rPr>
        <w:t>سازمانی</w:t>
      </w:r>
      <w:r w:rsidRPr="00AF335C">
        <w:rPr>
          <w:rFonts w:eastAsia="Calibri" w:cs="B Lotus"/>
          <w:sz w:val="24"/>
          <w:rtl/>
        </w:rPr>
        <w:t xml:space="preserve"> </w:t>
      </w:r>
      <w:r w:rsidRPr="00AF335C">
        <w:rPr>
          <w:rFonts w:eastAsia="Calibri" w:cs="B Lotus" w:hint="cs"/>
          <w:sz w:val="24"/>
          <w:rtl/>
        </w:rPr>
        <w:t>برای</w:t>
      </w:r>
      <w:r w:rsidRPr="00AF335C">
        <w:rPr>
          <w:rFonts w:eastAsia="Calibri" w:cs="B Lotus"/>
          <w:sz w:val="24"/>
          <w:rtl/>
        </w:rPr>
        <w:t xml:space="preserve"> </w:t>
      </w:r>
      <w:r w:rsidRPr="00AF335C">
        <w:rPr>
          <w:rFonts w:eastAsia="Calibri" w:cs="B Lotus" w:hint="cs"/>
          <w:sz w:val="24"/>
          <w:rtl/>
        </w:rPr>
        <w:t>شرکت</w:t>
      </w:r>
      <w:r w:rsidRPr="00AF335C">
        <w:rPr>
          <w:rFonts w:eastAsia="Calibri" w:cs="B Lotus"/>
          <w:sz w:val="24"/>
          <w:rtl/>
        </w:rPr>
        <w:t xml:space="preserve"> </w:t>
      </w:r>
      <w:r w:rsidRPr="00AF335C">
        <w:rPr>
          <w:rFonts w:eastAsia="Calibri" w:cs="B Lotus" w:hint="cs"/>
          <w:sz w:val="24"/>
          <w:rtl/>
        </w:rPr>
        <w:t>گاز</w:t>
      </w:r>
      <w:r w:rsidRPr="00AF335C">
        <w:rPr>
          <w:rFonts w:eastAsia="Calibri" w:cs="B Lotus"/>
          <w:sz w:val="24"/>
          <w:rtl/>
        </w:rPr>
        <w:t xml:space="preserve"> </w:t>
      </w:r>
      <w:r w:rsidRPr="00AF335C">
        <w:rPr>
          <w:rFonts w:eastAsia="Calibri" w:cs="B Lotus" w:hint="cs"/>
          <w:sz w:val="24"/>
          <w:rtl/>
        </w:rPr>
        <w:t>استان</w:t>
      </w:r>
      <w:r w:rsidRPr="00AF335C">
        <w:rPr>
          <w:rFonts w:eastAsia="Calibri" w:cs="B Lotus"/>
          <w:sz w:val="24"/>
          <w:rtl/>
        </w:rPr>
        <w:t xml:space="preserve"> </w:t>
      </w:r>
      <w:r w:rsidRPr="00AF335C">
        <w:rPr>
          <w:rFonts w:eastAsia="Calibri" w:cs="B Lotus" w:hint="cs"/>
          <w:sz w:val="24"/>
          <w:rtl/>
        </w:rPr>
        <w:t>البرز</w:t>
      </w:r>
      <w:r w:rsidRPr="00AF335C">
        <w:rPr>
          <w:rFonts w:eastAsia="Calibri" w:cs="B Lotus"/>
          <w:sz w:val="24"/>
          <w:rtl/>
        </w:rPr>
        <w:t xml:space="preserve">. </w:t>
      </w:r>
      <w:r w:rsidRPr="00AF335C">
        <w:rPr>
          <w:rFonts w:eastAsia="Calibri" w:cs="B Lotus" w:hint="cs"/>
          <w:sz w:val="24"/>
          <w:rtl/>
        </w:rPr>
        <w:t>مطالعات</w:t>
      </w:r>
      <w:r w:rsidRPr="00AF335C">
        <w:rPr>
          <w:rFonts w:eastAsia="Calibri" w:cs="B Lotus"/>
          <w:sz w:val="24"/>
          <w:rtl/>
        </w:rPr>
        <w:t xml:space="preserve"> </w:t>
      </w:r>
      <w:r w:rsidRPr="00AF335C">
        <w:rPr>
          <w:rFonts w:eastAsia="Calibri" w:cs="B Lotus" w:hint="cs"/>
          <w:sz w:val="24"/>
          <w:rtl/>
        </w:rPr>
        <w:t>راهبردی</w:t>
      </w:r>
      <w:r w:rsidRPr="00AF335C">
        <w:rPr>
          <w:rFonts w:eastAsia="Calibri" w:cs="B Lotus"/>
          <w:sz w:val="24"/>
          <w:rtl/>
        </w:rPr>
        <w:t xml:space="preserve"> </w:t>
      </w:r>
      <w:r w:rsidRPr="00AF335C">
        <w:rPr>
          <w:rFonts w:eastAsia="Calibri" w:cs="B Lotus" w:hint="cs"/>
          <w:sz w:val="24"/>
          <w:rtl/>
        </w:rPr>
        <w:t>در</w:t>
      </w:r>
      <w:r w:rsidRPr="00AF335C">
        <w:rPr>
          <w:rFonts w:eastAsia="Calibri" w:cs="B Lotus"/>
          <w:sz w:val="24"/>
          <w:rtl/>
        </w:rPr>
        <w:t xml:space="preserve"> </w:t>
      </w:r>
      <w:r w:rsidRPr="00AF335C">
        <w:rPr>
          <w:rFonts w:eastAsia="Calibri" w:cs="B Lotus" w:hint="cs"/>
          <w:sz w:val="24"/>
          <w:rtl/>
        </w:rPr>
        <w:t>صنعت</w:t>
      </w:r>
      <w:r w:rsidRPr="00AF335C">
        <w:rPr>
          <w:rFonts w:eastAsia="Calibri" w:cs="B Lotus"/>
          <w:sz w:val="24"/>
          <w:rtl/>
        </w:rPr>
        <w:t xml:space="preserve"> </w:t>
      </w:r>
      <w:r w:rsidRPr="00AF335C">
        <w:rPr>
          <w:rFonts w:eastAsia="Calibri" w:cs="B Lotus" w:hint="cs"/>
          <w:sz w:val="24"/>
          <w:rtl/>
        </w:rPr>
        <w:t>نفت</w:t>
      </w:r>
      <w:r w:rsidRPr="00AF335C">
        <w:rPr>
          <w:rFonts w:eastAsia="Calibri" w:cs="B Lotus"/>
          <w:sz w:val="24"/>
          <w:rtl/>
        </w:rPr>
        <w:t xml:space="preserve"> </w:t>
      </w:r>
      <w:r w:rsidRPr="00AF335C">
        <w:rPr>
          <w:rFonts w:eastAsia="Calibri" w:cs="B Lotus" w:hint="cs"/>
          <w:sz w:val="24"/>
          <w:rtl/>
        </w:rPr>
        <w:t>و</w:t>
      </w:r>
      <w:r w:rsidRPr="00AF335C">
        <w:rPr>
          <w:rFonts w:eastAsia="Calibri" w:cs="B Lotus"/>
          <w:sz w:val="24"/>
          <w:rtl/>
        </w:rPr>
        <w:t xml:space="preserve"> </w:t>
      </w:r>
      <w:r w:rsidRPr="00AF335C">
        <w:rPr>
          <w:rFonts w:eastAsia="Calibri" w:cs="B Lotus" w:hint="cs"/>
          <w:sz w:val="24"/>
          <w:rtl/>
        </w:rPr>
        <w:t>انرژی</w:t>
      </w:r>
      <w:r w:rsidRPr="00AF335C">
        <w:rPr>
          <w:rFonts w:eastAsia="Calibri" w:cs="B Lotus"/>
          <w:sz w:val="24"/>
          <w:rtl/>
        </w:rPr>
        <w:t>. 12 ( 47 ): 91-76 .</w:t>
      </w:r>
    </w:p>
    <w:p w:rsidR="004901FD" w:rsidRPr="00AF335C" w:rsidRDefault="004901FD" w:rsidP="004901FD">
      <w:pPr>
        <w:numPr>
          <w:ilvl w:val="0"/>
          <w:numId w:val="12"/>
        </w:numPr>
        <w:bidi/>
        <w:spacing w:after="0" w:line="240" w:lineRule="auto"/>
        <w:ind w:left="360"/>
        <w:contextualSpacing/>
        <w:jc w:val="both"/>
        <w:rPr>
          <w:rFonts w:eastAsia="Calibri" w:cs="B Lotus"/>
          <w:sz w:val="24"/>
        </w:rPr>
      </w:pPr>
      <w:r w:rsidRPr="00AF335C">
        <w:rPr>
          <w:rFonts w:eastAsia="Calibri" w:cs="B Lotus" w:hint="eastAsia"/>
          <w:sz w:val="24"/>
          <w:rtl/>
        </w:rPr>
        <w:t>نادعل</w:t>
      </w:r>
      <w:r w:rsidRPr="00AF335C">
        <w:rPr>
          <w:rFonts w:eastAsia="Calibri" w:cs="B Lotus" w:hint="cs"/>
          <w:sz w:val="24"/>
          <w:rtl/>
        </w:rPr>
        <w:t>ی</w:t>
      </w:r>
      <w:r w:rsidRPr="00AF335C">
        <w:rPr>
          <w:rFonts w:eastAsia="Calibri" w:cs="B Lotus" w:hint="eastAsia"/>
          <w:sz w:val="24"/>
          <w:rtl/>
        </w:rPr>
        <w:t>زاده</w:t>
      </w:r>
      <w:r w:rsidRPr="00AF335C">
        <w:rPr>
          <w:rFonts w:eastAsia="Calibri" w:cs="B Lotus"/>
          <w:sz w:val="24"/>
          <w:rtl/>
        </w:rPr>
        <w:t>, ف., دشمن ز</w:t>
      </w:r>
      <w:r w:rsidRPr="00AF335C">
        <w:rPr>
          <w:rFonts w:eastAsia="Calibri" w:cs="B Lotus" w:hint="cs"/>
          <w:sz w:val="24"/>
          <w:rtl/>
        </w:rPr>
        <w:t>ی</w:t>
      </w:r>
      <w:r w:rsidRPr="00AF335C">
        <w:rPr>
          <w:rFonts w:eastAsia="Calibri" w:cs="B Lotus" w:hint="eastAsia"/>
          <w:sz w:val="24"/>
          <w:rtl/>
        </w:rPr>
        <w:t>ار</w:t>
      </w:r>
      <w:r w:rsidRPr="00AF335C">
        <w:rPr>
          <w:rFonts w:eastAsia="Calibri" w:cs="B Lotus" w:hint="cs"/>
          <w:sz w:val="24"/>
          <w:rtl/>
        </w:rPr>
        <w:t>ی</w:t>
      </w:r>
      <w:r w:rsidRPr="00AF335C">
        <w:rPr>
          <w:rFonts w:eastAsia="Calibri" w:cs="B Lotus"/>
          <w:sz w:val="24"/>
          <w:rtl/>
        </w:rPr>
        <w:t>, ا. (1400</w:t>
      </w:r>
      <w:r w:rsidRPr="00AF335C">
        <w:rPr>
          <w:rFonts w:eastAsia="Calibri" w:cs="B Lotus"/>
          <w:sz w:val="24"/>
        </w:rPr>
        <w:t>a</w:t>
      </w:r>
      <w:r w:rsidRPr="00AF335C">
        <w:rPr>
          <w:rFonts w:eastAsia="Calibri" w:cs="B Lotus"/>
          <w:sz w:val="24"/>
          <w:rtl/>
        </w:rPr>
        <w:t>). مطالعه اثربخش</w:t>
      </w:r>
      <w:r w:rsidRPr="00AF335C">
        <w:rPr>
          <w:rFonts w:eastAsia="Calibri" w:cs="B Lotus" w:hint="cs"/>
          <w:sz w:val="24"/>
          <w:rtl/>
        </w:rPr>
        <w:t>ی</w:t>
      </w:r>
      <w:r w:rsidRPr="00AF335C">
        <w:rPr>
          <w:rFonts w:eastAsia="Calibri" w:cs="B Lotus"/>
          <w:sz w:val="24"/>
          <w:rtl/>
        </w:rPr>
        <w:t xml:space="preserve"> </w:t>
      </w:r>
      <w:r w:rsidRPr="00AF335C">
        <w:rPr>
          <w:rFonts w:eastAsia="Calibri" w:cs="B Lotus" w:hint="cs"/>
          <w:sz w:val="24"/>
          <w:rtl/>
        </w:rPr>
        <w:t>ی</w:t>
      </w:r>
      <w:r w:rsidRPr="00AF335C">
        <w:rPr>
          <w:rFonts w:eastAsia="Calibri" w:cs="B Lotus" w:hint="eastAsia"/>
          <w:sz w:val="24"/>
          <w:rtl/>
        </w:rPr>
        <w:t>ادگ</w:t>
      </w:r>
      <w:r w:rsidRPr="00AF335C">
        <w:rPr>
          <w:rFonts w:eastAsia="Calibri" w:cs="B Lotus" w:hint="cs"/>
          <w:sz w:val="24"/>
          <w:rtl/>
        </w:rPr>
        <w:t>ی</w:t>
      </w:r>
      <w:r w:rsidRPr="00AF335C">
        <w:rPr>
          <w:rFonts w:eastAsia="Calibri" w:cs="B Lotus" w:hint="eastAsia"/>
          <w:sz w:val="24"/>
          <w:rtl/>
        </w:rPr>
        <w:t>ر</w:t>
      </w:r>
      <w:r w:rsidRPr="00AF335C">
        <w:rPr>
          <w:rFonts w:eastAsia="Calibri" w:cs="B Lotus" w:hint="cs"/>
          <w:sz w:val="24"/>
          <w:rtl/>
        </w:rPr>
        <w:t>ی</w:t>
      </w:r>
      <w:r w:rsidRPr="00AF335C">
        <w:rPr>
          <w:rFonts w:eastAsia="Calibri" w:cs="B Lotus"/>
          <w:sz w:val="24"/>
          <w:rtl/>
        </w:rPr>
        <w:t xml:space="preserve"> سازمان</w:t>
      </w:r>
      <w:r w:rsidRPr="00AF335C">
        <w:rPr>
          <w:rFonts w:eastAsia="Calibri" w:cs="B Lotus" w:hint="cs"/>
          <w:sz w:val="24"/>
          <w:rtl/>
        </w:rPr>
        <w:t>ی</w:t>
      </w:r>
      <w:r w:rsidRPr="00AF335C">
        <w:rPr>
          <w:rFonts w:eastAsia="Calibri" w:cs="B Lotus"/>
          <w:sz w:val="24"/>
          <w:rtl/>
        </w:rPr>
        <w:t xml:space="preserve"> در حوزه نفت و گاز (مورد مطالعه: شرکت نفت و گاز پارس). </w:t>
      </w:r>
      <w:r w:rsidRPr="00AF335C">
        <w:rPr>
          <w:rFonts w:eastAsia="Calibri" w:cs="B Lotus" w:hint="cs"/>
          <w:sz w:val="24"/>
        </w:rPr>
        <w:t>In</w:t>
      </w:r>
      <w:r w:rsidRPr="00AF335C">
        <w:rPr>
          <w:rFonts w:eastAsia="Calibri" w:cs="B Lotus" w:hint="cs"/>
          <w:sz w:val="24"/>
          <w:rtl/>
        </w:rPr>
        <w:t xml:space="preserve"> </w:t>
      </w:r>
      <w:r w:rsidRPr="00AF335C">
        <w:rPr>
          <w:rFonts w:eastAsia="Calibri" w:cs="B Lotus"/>
          <w:sz w:val="24"/>
          <w:rtl/>
        </w:rPr>
        <w:t>ششم</w:t>
      </w:r>
      <w:r w:rsidRPr="00AF335C">
        <w:rPr>
          <w:rFonts w:eastAsia="Calibri" w:cs="B Lotus" w:hint="cs"/>
          <w:sz w:val="24"/>
          <w:rtl/>
        </w:rPr>
        <w:t>ی</w:t>
      </w:r>
      <w:r w:rsidRPr="00AF335C">
        <w:rPr>
          <w:rFonts w:eastAsia="Calibri" w:cs="B Lotus" w:hint="eastAsia"/>
          <w:sz w:val="24"/>
          <w:rtl/>
        </w:rPr>
        <w:t>ن</w:t>
      </w:r>
      <w:r w:rsidRPr="00AF335C">
        <w:rPr>
          <w:rFonts w:eastAsia="Calibri" w:cs="B Lotus"/>
          <w:sz w:val="24"/>
          <w:rtl/>
        </w:rPr>
        <w:t xml:space="preserve"> کنفرانس ب</w:t>
      </w:r>
      <w:r w:rsidRPr="00AF335C">
        <w:rPr>
          <w:rFonts w:eastAsia="Calibri" w:cs="B Lotus" w:hint="cs"/>
          <w:sz w:val="24"/>
          <w:rtl/>
        </w:rPr>
        <w:t>ی</w:t>
      </w:r>
      <w:r w:rsidRPr="00AF335C">
        <w:rPr>
          <w:rFonts w:eastAsia="Calibri" w:cs="B Lotus" w:hint="eastAsia"/>
          <w:sz w:val="24"/>
          <w:rtl/>
        </w:rPr>
        <w:t>ن</w:t>
      </w:r>
      <w:r w:rsidRPr="00AF335C">
        <w:rPr>
          <w:rFonts w:eastAsia="Calibri" w:cs="B Lotus"/>
          <w:sz w:val="24"/>
          <w:rtl/>
        </w:rPr>
        <w:t xml:space="preserve"> الملل</w:t>
      </w:r>
      <w:r w:rsidRPr="00AF335C">
        <w:rPr>
          <w:rFonts w:eastAsia="Calibri" w:cs="B Lotus" w:hint="cs"/>
          <w:sz w:val="24"/>
          <w:rtl/>
        </w:rPr>
        <w:t>ی</w:t>
      </w:r>
      <w:r w:rsidRPr="00AF335C">
        <w:rPr>
          <w:rFonts w:eastAsia="Calibri" w:cs="B Lotus"/>
          <w:sz w:val="24"/>
          <w:rtl/>
        </w:rPr>
        <w:t xml:space="preserve"> مد</w:t>
      </w:r>
      <w:r w:rsidRPr="00AF335C">
        <w:rPr>
          <w:rFonts w:eastAsia="Calibri" w:cs="B Lotus" w:hint="cs"/>
          <w:sz w:val="24"/>
          <w:rtl/>
        </w:rPr>
        <w:t>ی</w:t>
      </w:r>
      <w:r w:rsidRPr="00AF335C">
        <w:rPr>
          <w:rFonts w:eastAsia="Calibri" w:cs="B Lotus" w:hint="eastAsia"/>
          <w:sz w:val="24"/>
          <w:rtl/>
        </w:rPr>
        <w:t>ر</w:t>
      </w:r>
      <w:r w:rsidRPr="00AF335C">
        <w:rPr>
          <w:rFonts w:eastAsia="Calibri" w:cs="B Lotus" w:hint="cs"/>
          <w:sz w:val="24"/>
          <w:rtl/>
        </w:rPr>
        <w:t>ی</w:t>
      </w:r>
      <w:r w:rsidRPr="00AF335C">
        <w:rPr>
          <w:rFonts w:eastAsia="Calibri" w:cs="B Lotus" w:hint="eastAsia"/>
          <w:sz w:val="24"/>
          <w:rtl/>
        </w:rPr>
        <w:t>ت،</w:t>
      </w:r>
      <w:r w:rsidRPr="00AF335C">
        <w:rPr>
          <w:rFonts w:eastAsia="Calibri" w:cs="B Lotus"/>
          <w:sz w:val="24"/>
          <w:rtl/>
        </w:rPr>
        <w:t xml:space="preserve"> تجارت جهان</w:t>
      </w:r>
      <w:r w:rsidRPr="00AF335C">
        <w:rPr>
          <w:rFonts w:eastAsia="Calibri" w:cs="B Lotus" w:hint="cs"/>
          <w:sz w:val="24"/>
          <w:rtl/>
        </w:rPr>
        <w:t>ی</w:t>
      </w:r>
      <w:r w:rsidRPr="00AF335C">
        <w:rPr>
          <w:rFonts w:eastAsia="Calibri" w:cs="B Lotus" w:hint="eastAsia"/>
          <w:sz w:val="24"/>
          <w:rtl/>
        </w:rPr>
        <w:t>،</w:t>
      </w:r>
      <w:r w:rsidRPr="00AF335C">
        <w:rPr>
          <w:rFonts w:eastAsia="Calibri" w:cs="B Lotus"/>
          <w:sz w:val="24"/>
          <w:rtl/>
        </w:rPr>
        <w:t xml:space="preserve"> اقتصاد، دارا</w:t>
      </w:r>
      <w:r w:rsidRPr="00AF335C">
        <w:rPr>
          <w:rFonts w:eastAsia="Calibri" w:cs="B Lotus" w:hint="cs"/>
          <w:sz w:val="24"/>
          <w:rtl/>
        </w:rPr>
        <w:t>یی</w:t>
      </w:r>
      <w:r w:rsidRPr="00AF335C">
        <w:rPr>
          <w:rFonts w:eastAsia="Calibri" w:cs="B Lotus"/>
          <w:sz w:val="24"/>
          <w:rtl/>
        </w:rPr>
        <w:t xml:space="preserve"> و علوم اجتماع</w:t>
      </w:r>
      <w:r w:rsidRPr="00AF335C">
        <w:rPr>
          <w:rFonts w:eastAsia="Calibri" w:cs="B Lotus" w:hint="cs"/>
          <w:sz w:val="24"/>
          <w:rtl/>
        </w:rPr>
        <w:t>ی</w:t>
      </w:r>
      <w:r w:rsidRPr="00AF335C">
        <w:rPr>
          <w:rFonts w:eastAsia="Calibri" w:cs="B Lotus"/>
          <w:sz w:val="24"/>
          <w:rtl/>
        </w:rPr>
        <w:t xml:space="preserve"> </w:t>
      </w:r>
      <w:r w:rsidRPr="00AF335C">
        <w:rPr>
          <w:rFonts w:eastAsia="Calibri" w:cs="B Lotus"/>
          <w:sz w:val="24"/>
        </w:rPr>
        <w:t>(pp. 16–19). https://civilica.com/doc/1223150</w:t>
      </w:r>
    </w:p>
    <w:p w:rsidR="004901FD" w:rsidRPr="00AF335C" w:rsidRDefault="004901FD" w:rsidP="004901FD">
      <w:pPr>
        <w:widowControl w:val="0"/>
        <w:numPr>
          <w:ilvl w:val="0"/>
          <w:numId w:val="12"/>
        </w:numPr>
        <w:bidi/>
        <w:spacing w:after="0" w:line="240" w:lineRule="auto"/>
        <w:ind w:left="360"/>
        <w:contextualSpacing/>
        <w:jc w:val="both"/>
        <w:rPr>
          <w:rFonts w:eastAsia="Calibri" w:cs="B Lotus"/>
          <w:sz w:val="24"/>
          <w:rtl/>
        </w:rPr>
      </w:pPr>
      <w:r w:rsidRPr="006B1653">
        <w:rPr>
          <w:rFonts w:eastAsia="Calibri" w:cs="B Lotus"/>
          <w:sz w:val="24"/>
          <w:rtl/>
        </w:rPr>
        <w:t>علی اکبر اصفهانی</w:t>
      </w:r>
      <w:r w:rsidRPr="00AF335C">
        <w:rPr>
          <w:rFonts w:eastAsia="Calibri" w:cs="B Lotus" w:hint="cs"/>
          <w:sz w:val="24"/>
          <w:rtl/>
        </w:rPr>
        <w:t>،</w:t>
      </w:r>
      <w:r w:rsidRPr="006B1653">
        <w:rPr>
          <w:rFonts w:eastAsia="Calibri" w:cs="B Lotus"/>
          <w:sz w:val="24"/>
          <w:rtl/>
        </w:rPr>
        <w:t xml:space="preserve"> علی</w:t>
      </w:r>
      <w:r w:rsidRPr="00AF335C">
        <w:rPr>
          <w:rFonts w:eastAsia="Calibri" w:cs="B Lotus"/>
          <w:sz w:val="24"/>
          <w:rtl/>
        </w:rPr>
        <w:t>.</w:t>
      </w:r>
      <w:r w:rsidRPr="00AF335C">
        <w:rPr>
          <w:rFonts w:eastAsia="Calibri" w:cs="B Lotus" w:hint="cs"/>
          <w:sz w:val="24"/>
          <w:rtl/>
        </w:rPr>
        <w:t>،</w:t>
      </w:r>
      <w:r w:rsidRPr="006B1653">
        <w:rPr>
          <w:rFonts w:eastAsia="Calibri" w:cs="B Lotus"/>
          <w:sz w:val="24"/>
          <w:rtl/>
        </w:rPr>
        <w:t xml:space="preserve"> موحدی فر</w:t>
      </w:r>
      <w:r w:rsidRPr="00AF335C">
        <w:rPr>
          <w:rFonts w:eastAsia="Calibri" w:cs="B Lotus" w:hint="cs"/>
          <w:sz w:val="24"/>
          <w:rtl/>
        </w:rPr>
        <w:t>،</w:t>
      </w:r>
      <w:r w:rsidRPr="006B1653">
        <w:rPr>
          <w:rFonts w:eastAsia="Calibri" w:cs="B Lotus"/>
          <w:sz w:val="24"/>
          <w:rtl/>
        </w:rPr>
        <w:t xml:space="preserve"> عرفان</w:t>
      </w:r>
      <w:r w:rsidRPr="00AF335C">
        <w:rPr>
          <w:rFonts w:eastAsia="Calibri" w:cs="B Lotus"/>
          <w:sz w:val="24"/>
          <w:rtl/>
        </w:rPr>
        <w:t>.</w:t>
      </w:r>
      <w:r w:rsidRPr="00AF335C">
        <w:rPr>
          <w:rFonts w:eastAsia="Calibri" w:cs="B Lotus" w:hint="cs"/>
          <w:sz w:val="24"/>
          <w:rtl/>
        </w:rPr>
        <w:t>،</w:t>
      </w:r>
      <w:r w:rsidRPr="006B1653">
        <w:rPr>
          <w:rFonts w:eastAsia="Calibri" w:cs="B Lotus"/>
          <w:sz w:val="24"/>
          <w:rtl/>
        </w:rPr>
        <w:t xml:space="preserve"> جعفری</w:t>
      </w:r>
      <w:r w:rsidRPr="00AF335C">
        <w:rPr>
          <w:rFonts w:eastAsia="Calibri" w:cs="B Lotus" w:hint="cs"/>
          <w:sz w:val="24"/>
          <w:rtl/>
        </w:rPr>
        <w:t>،</w:t>
      </w:r>
      <w:r w:rsidRPr="006B1653">
        <w:rPr>
          <w:rFonts w:eastAsia="Calibri" w:cs="B Lotus"/>
          <w:sz w:val="24"/>
          <w:rtl/>
        </w:rPr>
        <w:t xml:space="preserve"> امیر. </w:t>
      </w:r>
      <w:r w:rsidRPr="006B1653">
        <w:rPr>
          <w:rFonts w:eastAsia="Calibri" w:cs="B Lotus" w:hint="cs"/>
          <w:sz w:val="24"/>
          <w:rtl/>
        </w:rPr>
        <w:t xml:space="preserve">(1400). </w:t>
      </w:r>
      <w:r w:rsidRPr="006B1653">
        <w:rPr>
          <w:rFonts w:eastAsia="Calibri" w:cs="B Lotus"/>
          <w:sz w:val="24"/>
          <w:rtl/>
        </w:rPr>
        <w:t>نقش ابعاد دانشی سازمان در تأثیر سرمایه اجتماعی بر تسهیم دانش در یک بیمارستان نظامی. مجله طب دریا. ۴ (۴) :۲۳۱-۲۳۹</w:t>
      </w:r>
    </w:p>
    <w:p w:rsidR="004901FD" w:rsidRPr="00AF335C" w:rsidRDefault="004901FD" w:rsidP="004901FD">
      <w:pPr>
        <w:rPr>
          <w:rFonts w:eastAsia="Calibri" w:cs="B Lotus"/>
          <w:sz w:val="24"/>
        </w:rPr>
      </w:pPr>
    </w:p>
    <w:p w:rsidR="004901FD" w:rsidRPr="00AF335C" w:rsidRDefault="004901FD" w:rsidP="005F41B4">
      <w:pPr>
        <w:pStyle w:val="ListParagraph"/>
        <w:numPr>
          <w:ilvl w:val="0"/>
          <w:numId w:val="12"/>
        </w:numPr>
        <w:spacing w:after="0" w:line="240" w:lineRule="auto"/>
        <w:jc w:val="lowKashida"/>
        <w:rPr>
          <w:rFonts w:ascii="Times New Roman" w:eastAsia="Times New Roman" w:hAnsi="Times New Roman" w:cs="B Lotus"/>
          <w:color w:val="000000"/>
          <w:rtl/>
        </w:rPr>
      </w:pPr>
      <w:proofErr w:type="spellStart"/>
      <w:r w:rsidRPr="00AF335C">
        <w:rPr>
          <w:rFonts w:ascii="Times New Roman" w:hAnsi="Times New Roman" w:cs="B Lotus"/>
          <w:color w:val="000000"/>
          <w:shd w:val="clear" w:color="auto" w:fill="FFFFFF"/>
        </w:rPr>
        <w:t>Agheli</w:t>
      </w:r>
      <w:proofErr w:type="spellEnd"/>
      <w:r w:rsidRPr="00AF335C">
        <w:rPr>
          <w:rFonts w:ascii="Times New Roman" w:hAnsi="Times New Roman" w:cs="B Lotus"/>
          <w:color w:val="000000"/>
          <w:shd w:val="clear" w:color="auto" w:fill="FFFFFF"/>
        </w:rPr>
        <w:t xml:space="preserve">, M., </w:t>
      </w:r>
      <w:proofErr w:type="spellStart"/>
      <w:r w:rsidRPr="00AF335C">
        <w:rPr>
          <w:rFonts w:ascii="Times New Roman" w:hAnsi="Times New Roman" w:cs="B Lotus"/>
          <w:color w:val="000000"/>
          <w:shd w:val="clear" w:color="auto" w:fill="FFFFFF"/>
        </w:rPr>
        <w:t>NikMenesh</w:t>
      </w:r>
      <w:proofErr w:type="spellEnd"/>
      <w:r w:rsidRPr="00AF335C">
        <w:rPr>
          <w:rFonts w:ascii="Times New Roman" w:hAnsi="Times New Roman" w:cs="B Lotus"/>
          <w:color w:val="000000"/>
          <w:shd w:val="clear" w:color="auto" w:fill="FFFFFF"/>
        </w:rPr>
        <w:t xml:space="preserve">, Sh., </w:t>
      </w:r>
      <w:proofErr w:type="spellStart"/>
      <w:r w:rsidRPr="00AF335C">
        <w:rPr>
          <w:rFonts w:ascii="Times New Roman" w:hAnsi="Times New Roman" w:cs="B Lotus"/>
          <w:color w:val="000000"/>
          <w:shd w:val="clear" w:color="auto" w:fill="FFFFFF"/>
        </w:rPr>
        <w:t>Rashidi</w:t>
      </w:r>
      <w:proofErr w:type="spellEnd"/>
      <w:r w:rsidRPr="00AF335C">
        <w:rPr>
          <w:rFonts w:ascii="Times New Roman" w:hAnsi="Times New Roman" w:cs="B Lotus"/>
          <w:color w:val="000000"/>
          <w:shd w:val="clear" w:color="auto" w:fill="FFFFFF"/>
        </w:rPr>
        <w:t xml:space="preserve">, H., &amp; </w:t>
      </w:r>
      <w:proofErr w:type="spellStart"/>
      <w:r w:rsidRPr="00AF335C">
        <w:rPr>
          <w:rFonts w:ascii="Times New Roman" w:hAnsi="Times New Roman" w:cs="B Lotus"/>
          <w:color w:val="000000"/>
          <w:shd w:val="clear" w:color="auto" w:fill="FFFFFF"/>
        </w:rPr>
        <w:t>Jalali</w:t>
      </w:r>
      <w:proofErr w:type="spellEnd"/>
      <w:r w:rsidRPr="00AF335C">
        <w:rPr>
          <w:rFonts w:ascii="Times New Roman" w:hAnsi="Times New Roman" w:cs="B Lotus"/>
          <w:color w:val="000000"/>
          <w:shd w:val="clear" w:color="auto" w:fill="FFFFFF"/>
        </w:rPr>
        <w:t xml:space="preserve">, P. (2023). Training on thesis writing and scientific article writing. first edition, Tehran: </w:t>
      </w:r>
      <w:proofErr w:type="spellStart"/>
      <w:r w:rsidRPr="00AF335C">
        <w:rPr>
          <w:rFonts w:ascii="Times New Roman" w:hAnsi="Times New Roman" w:cs="B Lotus"/>
          <w:color w:val="000000"/>
          <w:shd w:val="clear" w:color="auto" w:fill="FFFFFF"/>
        </w:rPr>
        <w:t>Dibagaran</w:t>
      </w:r>
      <w:proofErr w:type="spellEnd"/>
      <w:r w:rsidRPr="00AF335C">
        <w:rPr>
          <w:rFonts w:ascii="Times New Roman" w:hAnsi="Times New Roman" w:cs="B Lotus"/>
          <w:color w:val="000000"/>
          <w:shd w:val="clear" w:color="auto" w:fill="FFFFFF"/>
        </w:rPr>
        <w:t xml:space="preserve"> Book Institute</w:t>
      </w:r>
      <w:r w:rsidRPr="00AF335C">
        <w:rPr>
          <w:rFonts w:ascii="Times New Roman" w:hAnsi="Times New Roman" w:cs="B Lotus"/>
          <w:color w:val="000000"/>
          <w:shd w:val="clear" w:color="auto" w:fill="FFFFFF"/>
          <w:rtl/>
        </w:rPr>
        <w:t>.</w:t>
      </w:r>
      <w:r w:rsidRPr="00AF335C">
        <w:rPr>
          <w:rFonts w:ascii="Times New Roman" w:hAnsi="Times New Roman" w:cs="B Lotus"/>
          <w:color w:val="000000"/>
          <w:shd w:val="clear" w:color="auto" w:fill="FFFFFF"/>
        </w:rPr>
        <w:t xml:space="preserve">  </w:t>
      </w:r>
      <w:r w:rsidRPr="00AF335C">
        <w:rPr>
          <w:rFonts w:ascii="Times New Roman" w:eastAsia="Times New Roman" w:hAnsi="Times New Roman" w:cs="B Lotus"/>
          <w:color w:val="000000"/>
        </w:rPr>
        <w:t xml:space="preserve">(In </w:t>
      </w:r>
      <w:proofErr w:type="spellStart"/>
      <w:r w:rsidRPr="00AF335C">
        <w:rPr>
          <w:rFonts w:ascii="Times New Roman" w:eastAsia="Times New Roman" w:hAnsi="Times New Roman" w:cs="B Lotus"/>
          <w:color w:val="000000"/>
        </w:rPr>
        <w:t>Persion</w:t>
      </w:r>
      <w:proofErr w:type="spellEnd"/>
      <w:r w:rsidRPr="00AF335C">
        <w:rPr>
          <w:rFonts w:ascii="Times New Roman" w:eastAsia="Times New Roman" w:hAnsi="Times New Roman" w:cs="B Lotus"/>
          <w:color w:val="000000"/>
        </w:rPr>
        <w:t>)</w:t>
      </w:r>
    </w:p>
    <w:p w:rsidR="004901FD" w:rsidRPr="005F41B4" w:rsidRDefault="004901FD" w:rsidP="005F41B4">
      <w:pPr>
        <w:pStyle w:val="ListParagraph"/>
        <w:numPr>
          <w:ilvl w:val="0"/>
          <w:numId w:val="12"/>
        </w:numPr>
        <w:rPr>
          <w:rFonts w:eastAsia="Calibri" w:cs="B Lotus"/>
          <w:color w:val="000000"/>
        </w:rPr>
      </w:pPr>
      <w:proofErr w:type="spellStart"/>
      <w:r w:rsidRPr="005F41B4">
        <w:rPr>
          <w:rFonts w:eastAsia="Calibri" w:cs="B Lotus"/>
          <w:color w:val="000000"/>
        </w:rPr>
        <w:t>Sabet</w:t>
      </w:r>
      <w:proofErr w:type="spellEnd"/>
      <w:r w:rsidRPr="005F41B4">
        <w:rPr>
          <w:rFonts w:eastAsia="Calibri" w:cs="B Lotus"/>
          <w:color w:val="000000"/>
        </w:rPr>
        <w:t xml:space="preserve">, N. S., &amp; </w:t>
      </w:r>
      <w:proofErr w:type="spellStart"/>
      <w:r w:rsidRPr="005F41B4">
        <w:rPr>
          <w:rFonts w:eastAsia="Calibri" w:cs="B Lotus"/>
          <w:color w:val="000000"/>
        </w:rPr>
        <w:t>Khaksar</w:t>
      </w:r>
      <w:proofErr w:type="spellEnd"/>
      <w:r w:rsidRPr="005F41B4">
        <w:rPr>
          <w:rFonts w:eastAsia="Calibri" w:cs="B Lotus"/>
          <w:color w:val="000000"/>
        </w:rPr>
        <w:t>, S. (2024). The performance of local government, social capital and participation of villagers in sustainable rural development. The Social Science Journal, 61(1), 1-29</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proofErr w:type="spellStart"/>
      <w:r w:rsidRPr="005F41B4">
        <w:rPr>
          <w:rFonts w:eastAsia="Calibri" w:cs="B Lotus"/>
          <w:color w:val="000000"/>
        </w:rPr>
        <w:t>Muliadi</w:t>
      </w:r>
      <w:proofErr w:type="spellEnd"/>
      <w:r w:rsidRPr="005F41B4">
        <w:rPr>
          <w:rFonts w:eastAsia="Calibri" w:cs="B Lotus"/>
          <w:color w:val="000000"/>
        </w:rPr>
        <w:t xml:space="preserve">, M., </w:t>
      </w:r>
      <w:proofErr w:type="spellStart"/>
      <w:r w:rsidRPr="005F41B4">
        <w:rPr>
          <w:rFonts w:eastAsia="Calibri" w:cs="B Lotus"/>
          <w:color w:val="000000"/>
        </w:rPr>
        <w:t>Muhammadiah</w:t>
      </w:r>
      <w:proofErr w:type="spellEnd"/>
      <w:r w:rsidRPr="005F41B4">
        <w:rPr>
          <w:rFonts w:eastAsia="Calibri" w:cs="B Lotus"/>
          <w:color w:val="000000"/>
        </w:rPr>
        <w:t xml:space="preserve">, M. U., Amin, K. F., </w:t>
      </w:r>
      <w:proofErr w:type="spellStart"/>
      <w:r w:rsidRPr="005F41B4">
        <w:rPr>
          <w:rFonts w:eastAsia="Calibri" w:cs="B Lotus"/>
          <w:color w:val="000000"/>
        </w:rPr>
        <w:t>Kaharuddin</w:t>
      </w:r>
      <w:proofErr w:type="spellEnd"/>
      <w:r w:rsidRPr="005F41B4">
        <w:rPr>
          <w:rFonts w:eastAsia="Calibri" w:cs="B Lotus"/>
          <w:color w:val="000000"/>
        </w:rPr>
        <w:t xml:space="preserve">, K., </w:t>
      </w:r>
      <w:proofErr w:type="spellStart"/>
      <w:r w:rsidRPr="005F41B4">
        <w:rPr>
          <w:rFonts w:eastAsia="Calibri" w:cs="B Lotus"/>
          <w:color w:val="000000"/>
        </w:rPr>
        <w:t>Junaidi</w:t>
      </w:r>
      <w:proofErr w:type="spellEnd"/>
      <w:r w:rsidRPr="005F41B4">
        <w:rPr>
          <w:rFonts w:eastAsia="Calibri" w:cs="B Lotus"/>
          <w:color w:val="000000"/>
        </w:rPr>
        <w:t xml:space="preserve">, J., </w:t>
      </w:r>
      <w:proofErr w:type="spellStart"/>
      <w:r w:rsidRPr="005F41B4">
        <w:rPr>
          <w:rFonts w:eastAsia="Calibri" w:cs="B Lotus"/>
          <w:color w:val="000000"/>
        </w:rPr>
        <w:t>Pratiwi</w:t>
      </w:r>
      <w:proofErr w:type="spellEnd"/>
      <w:r w:rsidRPr="005F41B4">
        <w:rPr>
          <w:rFonts w:eastAsia="Calibri" w:cs="B Lotus"/>
          <w:color w:val="000000"/>
        </w:rPr>
        <w:t xml:space="preserve">, B. I., &amp; </w:t>
      </w:r>
      <w:proofErr w:type="spellStart"/>
      <w:r w:rsidRPr="005F41B4">
        <w:rPr>
          <w:rFonts w:eastAsia="Calibri" w:cs="B Lotus"/>
          <w:color w:val="000000"/>
        </w:rPr>
        <w:t>Fitriani</w:t>
      </w:r>
      <w:proofErr w:type="spellEnd"/>
      <w:r w:rsidRPr="005F41B4">
        <w:rPr>
          <w:rFonts w:eastAsia="Calibri" w:cs="B Lotus"/>
          <w:color w:val="000000"/>
        </w:rPr>
        <w:t>, F. (2024). The information sharing among students on social media: the role of social capital and trust. VINE Journal of Information and Knowledge Management Systems, 54(4), 823-840</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r w:rsidRPr="005F41B4">
        <w:rPr>
          <w:rFonts w:eastAsia="Calibri" w:cs="B Lotus"/>
          <w:color w:val="000000"/>
        </w:rPr>
        <w:t xml:space="preserve">Dias, G. P., Silva, M. E., &amp; </w:t>
      </w:r>
      <w:proofErr w:type="spellStart"/>
      <w:r w:rsidRPr="005F41B4">
        <w:rPr>
          <w:rFonts w:eastAsia="Calibri" w:cs="B Lotus"/>
          <w:color w:val="000000"/>
        </w:rPr>
        <w:t>Viana</w:t>
      </w:r>
      <w:proofErr w:type="spellEnd"/>
      <w:r w:rsidRPr="005F41B4">
        <w:rPr>
          <w:rFonts w:eastAsia="Calibri" w:cs="B Lotus"/>
          <w:color w:val="000000"/>
        </w:rPr>
        <w:t>, F. L. E. (2024). Contributions of social capital to supply chain sustainability practices: Conceptual framework and propositions. Cleaner Logistics and Supply Chain, 100151</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proofErr w:type="spellStart"/>
      <w:r w:rsidRPr="005F41B4">
        <w:rPr>
          <w:rFonts w:eastAsia="Calibri" w:cs="B Lotus"/>
          <w:color w:val="000000"/>
        </w:rPr>
        <w:t>Annamalah</w:t>
      </w:r>
      <w:proofErr w:type="spellEnd"/>
      <w:r w:rsidRPr="005F41B4">
        <w:rPr>
          <w:rFonts w:eastAsia="Calibri" w:cs="B Lotus"/>
          <w:color w:val="000000"/>
        </w:rPr>
        <w:t xml:space="preserve">, S., </w:t>
      </w:r>
      <w:proofErr w:type="spellStart"/>
      <w:r w:rsidRPr="005F41B4">
        <w:rPr>
          <w:rFonts w:eastAsia="Calibri" w:cs="B Lotus"/>
          <w:color w:val="000000"/>
        </w:rPr>
        <w:t>Paraman</w:t>
      </w:r>
      <w:proofErr w:type="spellEnd"/>
      <w:r w:rsidRPr="005F41B4">
        <w:rPr>
          <w:rFonts w:eastAsia="Calibri" w:cs="B Lotus"/>
          <w:color w:val="000000"/>
        </w:rPr>
        <w:t xml:space="preserve">, P., Ahmed, S., </w:t>
      </w:r>
      <w:proofErr w:type="spellStart"/>
      <w:r w:rsidRPr="005F41B4">
        <w:rPr>
          <w:rFonts w:eastAsia="Calibri" w:cs="B Lotus"/>
          <w:color w:val="000000"/>
        </w:rPr>
        <w:t>Dass</w:t>
      </w:r>
      <w:proofErr w:type="spellEnd"/>
      <w:r w:rsidRPr="005F41B4">
        <w:rPr>
          <w:rFonts w:eastAsia="Calibri" w:cs="B Lotus"/>
          <w:color w:val="000000"/>
        </w:rPr>
        <w:t xml:space="preserve">, R., </w:t>
      </w:r>
      <w:proofErr w:type="spellStart"/>
      <w:r w:rsidRPr="005F41B4">
        <w:rPr>
          <w:rFonts w:eastAsia="Calibri" w:cs="B Lotus"/>
          <w:color w:val="000000"/>
        </w:rPr>
        <w:t>Sentosa</w:t>
      </w:r>
      <w:proofErr w:type="spellEnd"/>
      <w:r w:rsidRPr="005F41B4">
        <w:rPr>
          <w:rFonts w:eastAsia="Calibri" w:cs="B Lotus"/>
          <w:color w:val="000000"/>
        </w:rPr>
        <w:t xml:space="preserve">, I., </w:t>
      </w:r>
      <w:proofErr w:type="spellStart"/>
      <w:r w:rsidRPr="005F41B4">
        <w:rPr>
          <w:rFonts w:eastAsia="Calibri" w:cs="B Lotus"/>
          <w:color w:val="000000"/>
        </w:rPr>
        <w:t>Pertheban</w:t>
      </w:r>
      <w:proofErr w:type="spellEnd"/>
      <w:r w:rsidRPr="005F41B4">
        <w:rPr>
          <w:rFonts w:eastAsia="Calibri" w:cs="B Lotus"/>
          <w:color w:val="000000"/>
        </w:rPr>
        <w:t>, T. R., ... &amp; Singh, P. (2023). The role of open innovation and a normalizing mechanism of social capital in the tourism industry. Journal of Open Innovation: Technology, Market, and Complexity, 9(2), 100056</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r w:rsidRPr="005F41B4">
        <w:rPr>
          <w:rFonts w:eastAsia="Calibri" w:cs="B Lotus"/>
          <w:color w:val="000000"/>
        </w:rPr>
        <w:t xml:space="preserve">Inthavong, P., </w:t>
      </w:r>
      <w:proofErr w:type="spellStart"/>
      <w:r w:rsidRPr="005F41B4">
        <w:rPr>
          <w:rFonts w:eastAsia="Calibri" w:cs="B Lotus"/>
          <w:color w:val="000000"/>
        </w:rPr>
        <w:t>Rehman</w:t>
      </w:r>
      <w:proofErr w:type="spellEnd"/>
      <w:r w:rsidRPr="005F41B4">
        <w:rPr>
          <w:rFonts w:eastAsia="Calibri" w:cs="B Lotus"/>
          <w:color w:val="000000"/>
        </w:rPr>
        <w:t xml:space="preserve">, K. U., Masood, K., </w:t>
      </w:r>
      <w:proofErr w:type="spellStart"/>
      <w:r w:rsidRPr="005F41B4">
        <w:rPr>
          <w:rFonts w:eastAsia="Calibri" w:cs="B Lotus"/>
          <w:color w:val="000000"/>
        </w:rPr>
        <w:t>Shaukat</w:t>
      </w:r>
      <w:proofErr w:type="spellEnd"/>
      <w:r w:rsidRPr="005F41B4">
        <w:rPr>
          <w:rFonts w:eastAsia="Calibri" w:cs="B Lotus"/>
          <w:color w:val="000000"/>
        </w:rPr>
        <w:t xml:space="preserve">, Z., </w:t>
      </w:r>
      <w:proofErr w:type="spellStart"/>
      <w:r w:rsidRPr="005F41B4">
        <w:rPr>
          <w:rFonts w:eastAsia="Calibri" w:cs="B Lotus"/>
          <w:color w:val="000000"/>
        </w:rPr>
        <w:t>Hnydiuk</w:t>
      </w:r>
      <w:proofErr w:type="spellEnd"/>
      <w:r w:rsidRPr="005F41B4">
        <w:rPr>
          <w:rFonts w:eastAsia="Calibri" w:cs="B Lotus"/>
          <w:color w:val="000000"/>
        </w:rPr>
        <w:t xml:space="preserve">-Stefan, A., &amp; Ray, S. (2023). Impact of organizational learning on sustainable firm performance: Intervening effect of organizational networking and innovation. </w:t>
      </w:r>
      <w:proofErr w:type="spellStart"/>
      <w:r w:rsidRPr="005F41B4">
        <w:rPr>
          <w:rFonts w:eastAsia="Calibri" w:cs="B Lotus"/>
          <w:color w:val="000000"/>
        </w:rPr>
        <w:t>Heliyon</w:t>
      </w:r>
      <w:proofErr w:type="spellEnd"/>
      <w:r w:rsidRPr="005F41B4">
        <w:rPr>
          <w:rFonts w:eastAsia="Calibri" w:cs="B Lotus"/>
          <w:color w:val="000000"/>
        </w:rPr>
        <w:t>, 9</w:t>
      </w:r>
      <w:r w:rsidRPr="005F41B4">
        <w:rPr>
          <w:rFonts w:eastAsia="Calibri" w:cs="B Lotus"/>
          <w:color w:val="000000"/>
          <w:rtl/>
        </w:rPr>
        <w:t>(5).</w:t>
      </w:r>
    </w:p>
    <w:p w:rsidR="004901FD" w:rsidRPr="005F41B4" w:rsidRDefault="004901FD" w:rsidP="005F41B4">
      <w:pPr>
        <w:pStyle w:val="ListParagraph"/>
        <w:numPr>
          <w:ilvl w:val="0"/>
          <w:numId w:val="12"/>
        </w:numPr>
        <w:rPr>
          <w:rFonts w:eastAsia="Calibri" w:cs="B Lotus"/>
          <w:color w:val="000000"/>
        </w:rPr>
      </w:pPr>
      <w:r w:rsidRPr="005F41B4">
        <w:rPr>
          <w:rFonts w:eastAsia="Calibri" w:cs="B Lotus"/>
          <w:color w:val="000000"/>
        </w:rPr>
        <w:t>Zhang, X., Chu, Z., Ren, L., &amp; Xing, J. (2023). Open innovation and sustainable competitive advantage: The role of organizational learning. Technological Forecasting and Social Change, 186, 122114</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proofErr w:type="spellStart"/>
      <w:r w:rsidRPr="005F41B4">
        <w:rPr>
          <w:rFonts w:eastAsia="Calibri" w:cs="B Lotus"/>
          <w:color w:val="000000"/>
        </w:rPr>
        <w:lastRenderedPageBreak/>
        <w:t>Garmaki</w:t>
      </w:r>
      <w:proofErr w:type="spellEnd"/>
      <w:r w:rsidRPr="005F41B4">
        <w:rPr>
          <w:rFonts w:eastAsia="Calibri" w:cs="B Lotus"/>
          <w:color w:val="000000"/>
        </w:rPr>
        <w:t xml:space="preserve">, M., </w:t>
      </w:r>
      <w:proofErr w:type="spellStart"/>
      <w:r w:rsidRPr="005F41B4">
        <w:rPr>
          <w:rFonts w:eastAsia="Calibri" w:cs="B Lotus"/>
          <w:color w:val="000000"/>
        </w:rPr>
        <w:t>Gharib</w:t>
      </w:r>
      <w:proofErr w:type="spellEnd"/>
      <w:r w:rsidRPr="005F41B4">
        <w:rPr>
          <w:rFonts w:eastAsia="Calibri" w:cs="B Lotus"/>
          <w:color w:val="000000"/>
        </w:rPr>
        <w:t xml:space="preserve">, R. K., &amp; </w:t>
      </w:r>
      <w:proofErr w:type="spellStart"/>
      <w:r w:rsidRPr="005F41B4">
        <w:rPr>
          <w:rFonts w:eastAsia="Calibri" w:cs="B Lotus"/>
          <w:color w:val="000000"/>
        </w:rPr>
        <w:t>Boughzala</w:t>
      </w:r>
      <w:proofErr w:type="spellEnd"/>
      <w:r w:rsidRPr="005F41B4">
        <w:rPr>
          <w:rFonts w:eastAsia="Calibri" w:cs="B Lotus"/>
          <w:color w:val="000000"/>
        </w:rPr>
        <w:t>, I. (2023). Big data analytics capability and contribution to firm performance: the mediating effect of organizational learning on firm performance. Journal of Enterprise Information Management, 36(5), 1161-1184</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Pr>
      </w:pPr>
      <w:r w:rsidRPr="005F41B4">
        <w:rPr>
          <w:rFonts w:eastAsia="Calibri" w:cs="B Lotus"/>
          <w:color w:val="000000"/>
        </w:rPr>
        <w:t>Ding, Z., Li, M., Yang, X., &amp; Xiao, W. (2023). Ambidextrous organizational learning and performance: absorptive capacity in small and medium-sized enterprises. Management Decision, (ahead-of-print)</w:t>
      </w:r>
      <w:r w:rsidRPr="005F41B4">
        <w:rPr>
          <w:rFonts w:eastAsia="Calibri" w:cs="B Lotus"/>
          <w:color w:val="000000"/>
          <w:rtl/>
        </w:rPr>
        <w:t>.</w:t>
      </w:r>
    </w:p>
    <w:p w:rsidR="004901FD" w:rsidRPr="005F41B4" w:rsidRDefault="004901FD" w:rsidP="005F41B4">
      <w:pPr>
        <w:pStyle w:val="ListParagraph"/>
        <w:numPr>
          <w:ilvl w:val="0"/>
          <w:numId w:val="12"/>
        </w:numPr>
        <w:rPr>
          <w:rFonts w:eastAsia="Calibri" w:cs="B Lotus"/>
          <w:color w:val="000000"/>
          <w:rtl/>
        </w:rPr>
      </w:pPr>
      <w:proofErr w:type="spellStart"/>
      <w:r w:rsidRPr="005F41B4">
        <w:rPr>
          <w:rFonts w:eastAsia="Calibri" w:cs="B Lotus"/>
          <w:color w:val="000000"/>
        </w:rPr>
        <w:t>AlSaied</w:t>
      </w:r>
      <w:proofErr w:type="spellEnd"/>
      <w:r w:rsidRPr="005F41B4">
        <w:rPr>
          <w:rFonts w:eastAsia="Calibri" w:cs="B Lotus"/>
          <w:color w:val="000000"/>
        </w:rPr>
        <w:t xml:space="preserve">, M. K., &amp; </w:t>
      </w:r>
      <w:proofErr w:type="spellStart"/>
      <w:r w:rsidRPr="005F41B4">
        <w:rPr>
          <w:rFonts w:eastAsia="Calibri" w:cs="B Lotus"/>
          <w:color w:val="000000"/>
        </w:rPr>
        <w:t>Alkhoraif</w:t>
      </w:r>
      <w:proofErr w:type="spellEnd"/>
      <w:r w:rsidRPr="005F41B4">
        <w:rPr>
          <w:rFonts w:eastAsia="Calibri" w:cs="B Lotus"/>
          <w:color w:val="000000"/>
        </w:rPr>
        <w:t>, A. A. (2024). The role of organizational learning and innovative organizational culture for ambidextrous innovation. The Learning Organization, 31(2), 205-226</w:t>
      </w:r>
      <w:r w:rsidRPr="005F41B4">
        <w:rPr>
          <w:rFonts w:eastAsia="Calibri" w:cs="B Lotus"/>
          <w:color w:val="000000"/>
          <w:rtl/>
        </w:rPr>
        <w:t>.</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color w:val="000000"/>
        </w:rPr>
        <w:fldChar w:fldCharType="begin" w:fldLock="1"/>
      </w:r>
      <w:r w:rsidRPr="005F41B4">
        <w:rPr>
          <w:rFonts w:eastAsia="Calibri" w:cs="B Lotus"/>
          <w:color w:val="000000"/>
        </w:rPr>
        <w:instrText xml:space="preserve">ADDIN Mendeley Bibliography CSL_BIBLIOGRAPHY </w:instrText>
      </w:r>
      <w:r w:rsidRPr="005F41B4">
        <w:rPr>
          <w:rFonts w:eastAsia="Calibri" w:cs="B Lotus"/>
          <w:color w:val="000000"/>
        </w:rPr>
        <w:fldChar w:fldCharType="separate"/>
      </w:r>
      <w:r w:rsidRPr="005F41B4">
        <w:rPr>
          <w:rFonts w:eastAsia="Calibri" w:cs="B Lotus"/>
          <w:noProof/>
          <w:color w:val="000000"/>
        </w:rPr>
        <w:t xml:space="preserve">Adam, Frane, and Borut Rončević. 2003. “Social Capital: Recent Debates and Research Trends.” </w:t>
      </w:r>
      <w:r w:rsidRPr="005F41B4">
        <w:rPr>
          <w:rFonts w:eastAsia="Calibri" w:cs="B Lotus"/>
          <w:i/>
          <w:iCs/>
          <w:noProof/>
          <w:color w:val="000000"/>
        </w:rPr>
        <w:t>Social science information</w:t>
      </w:r>
      <w:r w:rsidRPr="005F41B4">
        <w:rPr>
          <w:rFonts w:eastAsia="Calibri" w:cs="B Lotus"/>
          <w:noProof/>
          <w:color w:val="000000"/>
        </w:rPr>
        <w:t xml:space="preserve"> 42(2): 155–83.</w:t>
      </w:r>
    </w:p>
    <w:p w:rsidR="004901FD" w:rsidRPr="005F41B4" w:rsidRDefault="004901FD" w:rsidP="005F41B4">
      <w:pPr>
        <w:pStyle w:val="ListParagraph"/>
        <w:numPr>
          <w:ilvl w:val="0"/>
          <w:numId w:val="12"/>
        </w:numPr>
        <w:rPr>
          <w:rFonts w:eastAsia="Calibri" w:cs="B Lotus"/>
          <w:color w:val="000000"/>
        </w:rPr>
      </w:pPr>
      <w:r w:rsidRPr="005F41B4">
        <w:rPr>
          <w:rFonts w:eastAsia="Calibri" w:cs="B Lotus"/>
          <w:color w:val="000000"/>
        </w:rPr>
        <w:t>AlSaied, M. K., &amp; Alkhoraif, A. A. (2024). The role of organizational learning and innovative organizational culture for ambidextrous innovation. The Learning Organization.</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Argyris, Ch, and Donald A Schön. 1997. “Organizational Learning: A Theory of Action Perspective.” </w:t>
      </w:r>
      <w:r w:rsidRPr="005F41B4">
        <w:rPr>
          <w:rFonts w:eastAsia="Calibri" w:cs="B Lotus"/>
          <w:i/>
          <w:iCs/>
          <w:noProof/>
          <w:color w:val="000000"/>
        </w:rPr>
        <w:t>Reis</w:t>
      </w:r>
      <w:r w:rsidRPr="005F41B4">
        <w:rPr>
          <w:rFonts w:eastAsia="Calibri" w:cs="B Lotus"/>
          <w:noProof/>
          <w:color w:val="000000"/>
        </w:rPr>
        <w:t xml:space="preserve"> (77/78): 345–48.</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Birasnav, M., Chaudhary, R. &amp; Scillitoe, J. Integration of Social Capital and Organizational Learning Theories to Improve Operational Performance. Glob J Flex Syst Manag20,141155 (2019). https://doi.org/10.1007/s40171-019-00206-9</w:t>
      </w:r>
    </w:p>
    <w:p w:rsidR="004901FD" w:rsidRPr="005F41B4" w:rsidRDefault="004901FD" w:rsidP="005F41B4">
      <w:pPr>
        <w:pStyle w:val="ListParagraph"/>
        <w:numPr>
          <w:ilvl w:val="0"/>
          <w:numId w:val="12"/>
        </w:numPr>
        <w:autoSpaceDE w:val="0"/>
        <w:autoSpaceDN w:val="0"/>
        <w:adjustRightInd w:val="0"/>
        <w:rPr>
          <w:rFonts w:eastAsia="Calibri" w:cs="B Lotus"/>
          <w:color w:val="000000"/>
        </w:rPr>
      </w:pPr>
      <w:r w:rsidRPr="005F41B4">
        <w:rPr>
          <w:rFonts w:eastAsia="Calibri" w:cs="B Lotus"/>
          <w:color w:val="000000"/>
        </w:rPr>
        <w:t>Bontis, N., Crossan, M. M., &amp; Hulland, J. (2002). Managing an organizational learning system by aligning stocks and flows. Journal of Management Studies, 39(4), 437–469.</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de Bruin, Anne. 1998. “Cultural Capital.” </w:t>
      </w:r>
      <w:r w:rsidRPr="005F41B4">
        <w:rPr>
          <w:rFonts w:eastAsia="Calibri" w:cs="B Lotus"/>
          <w:i/>
          <w:iCs/>
          <w:noProof/>
          <w:color w:val="000000"/>
        </w:rPr>
        <w:t>Encyclopedia of Political Economy, London: Routledge</w:t>
      </w:r>
      <w:r w:rsidRPr="005F41B4">
        <w:rPr>
          <w:rFonts w:eastAsia="Calibri" w:cs="B Lotus"/>
          <w:noProof/>
          <w:color w:val="000000"/>
        </w:rPr>
        <w:t>: 169–71.</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Chkhutiashvili, Lela V, Nana V Chkhutiashvili, Alexander M Gubin, and Galina F Golubeva. 2023. “Synergetic Approach in Public Administration.” In </w:t>
      </w:r>
      <w:r w:rsidRPr="005F41B4">
        <w:rPr>
          <w:rFonts w:eastAsia="Calibri" w:cs="B Lotus"/>
          <w:i/>
          <w:iCs/>
          <w:noProof/>
          <w:color w:val="000000"/>
        </w:rPr>
        <w:t>Smart Green Innovations in Industry 4.0 for Climate Change Risk Management</w:t>
      </w:r>
      <w:r w:rsidRPr="005F41B4">
        <w:rPr>
          <w:rFonts w:eastAsia="Calibri" w:cs="B Lotus"/>
          <w:noProof/>
          <w:color w:val="000000"/>
        </w:rPr>
        <w:t>, Springer, 115–21.</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Dominic, M. L., Venkateswaran, P. S., Reddi, L. T., Rangineni, S., Regin, R., &amp; Rajest, S. S. (2024). The synergy of management information systems and predictive analytics for marketing. In Data-Driven Decision Making for Long-Term Business Success (pp. 49-63). IGI Global.</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Esfahani, Ali Ali Akbar, Erfan Movahedifar, and Amir Jafari. 2023. “The Role of Organizational Knowledge Dimensions in the Effect of Social Capital on Knowledge Sharing in a Military Hospital.” </w:t>
      </w:r>
      <w:r w:rsidRPr="005F41B4">
        <w:rPr>
          <w:rFonts w:eastAsia="Calibri" w:cs="B Lotus"/>
          <w:i/>
          <w:iCs/>
          <w:noProof/>
          <w:color w:val="000000"/>
        </w:rPr>
        <w:t>Journal of Marine Medicine</w:t>
      </w:r>
      <w:r w:rsidRPr="005F41B4">
        <w:rPr>
          <w:rFonts w:eastAsia="Calibri" w:cs="B Lotus"/>
          <w:noProof/>
          <w:color w:val="000000"/>
        </w:rPr>
        <w:t>4(4): 231–39.</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Fayad, Yasmin, and Raghda El Ebrashi. 2022. “Social Capital and Corporate Entrepreneurship: The Role of Absorptive Capacity in Emerging Markets.” </w:t>
      </w:r>
      <w:r w:rsidRPr="005F41B4">
        <w:rPr>
          <w:rFonts w:eastAsia="Calibri" w:cs="B Lotus"/>
          <w:i/>
          <w:iCs/>
          <w:noProof/>
          <w:color w:val="000000"/>
        </w:rPr>
        <w:t>Management Decision</w:t>
      </w:r>
      <w:r w:rsidRPr="005F41B4">
        <w:rPr>
          <w:rFonts w:eastAsia="Calibri" w:cs="B Lotus"/>
          <w:noProof/>
          <w:color w:val="000000"/>
        </w:rPr>
        <w:t xml:space="preserve"> (ahead-of-print).</w:t>
      </w:r>
    </w:p>
    <w:p w:rsidR="004901FD" w:rsidRPr="005F41B4" w:rsidRDefault="005F41B4" w:rsidP="005F41B4">
      <w:pPr>
        <w:pStyle w:val="ListParagraph"/>
        <w:numPr>
          <w:ilvl w:val="0"/>
          <w:numId w:val="12"/>
        </w:numPr>
        <w:autoSpaceDE w:val="0"/>
        <w:autoSpaceDN w:val="0"/>
        <w:adjustRightInd w:val="0"/>
        <w:rPr>
          <w:rFonts w:eastAsia="Calibri" w:cs="B Lotus"/>
          <w:color w:val="000000"/>
        </w:rPr>
      </w:pPr>
      <w:r w:rsidRPr="005F41B4">
        <w:rPr>
          <w:rFonts w:eastAsia="Calibri" w:cs="B Lotus"/>
          <w:color w:val="000000"/>
        </w:rPr>
        <w:t>0</w:t>
      </w:r>
      <w:r w:rsidR="004901FD" w:rsidRPr="005F41B4">
        <w:rPr>
          <w:rFonts w:eastAsia="Calibri" w:cs="B Lotus"/>
          <w:color w:val="000000"/>
        </w:rPr>
        <w:t>Fiol, C. M., &amp; Lyles, M. A. (1985). Organizational learning. Academy of Management Review, 10(4), 803–813.</w:t>
      </w:r>
    </w:p>
    <w:p w:rsidR="004901FD" w:rsidRPr="005F41B4" w:rsidRDefault="005F41B4"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lastRenderedPageBreak/>
        <w:t>0</w:t>
      </w:r>
      <w:r w:rsidR="004901FD" w:rsidRPr="005F41B4">
        <w:rPr>
          <w:rFonts w:eastAsia="Calibri" w:cs="B Lotus"/>
          <w:noProof/>
          <w:color w:val="000000"/>
        </w:rPr>
        <w:t xml:space="preserve">Fleming-Klink, Isaiah, Brian J McCabe, and Eva Rosen. 2023. “Navigating an Overburdened Courtroom: How Inconsistent Rules, Shadow Procedures, and Social Capital Disadvantage Tenants in Eviction Court.” </w:t>
      </w:r>
      <w:r w:rsidR="004901FD" w:rsidRPr="005F41B4">
        <w:rPr>
          <w:rFonts w:eastAsia="Calibri" w:cs="B Lotus"/>
          <w:i/>
          <w:iCs/>
          <w:noProof/>
          <w:color w:val="000000"/>
        </w:rPr>
        <w:t>City &amp; Community</w:t>
      </w:r>
      <w:r w:rsidR="004901FD" w:rsidRPr="005F41B4">
        <w:rPr>
          <w:rFonts w:eastAsia="Calibri" w:cs="B Lotus"/>
          <w:noProof/>
          <w:color w:val="000000"/>
        </w:rPr>
        <w:t>: 15356841221141888.</w:t>
      </w:r>
    </w:p>
    <w:p w:rsidR="004901FD" w:rsidRPr="005F41B4" w:rsidRDefault="004901FD" w:rsidP="005F41B4">
      <w:pPr>
        <w:pStyle w:val="ListParagraph"/>
        <w:numPr>
          <w:ilvl w:val="0"/>
          <w:numId w:val="12"/>
        </w:numPr>
        <w:autoSpaceDE w:val="0"/>
        <w:autoSpaceDN w:val="0"/>
        <w:adjustRightInd w:val="0"/>
        <w:rPr>
          <w:rFonts w:eastAsia="Calibri" w:cs="B Lotus"/>
          <w:color w:val="000000"/>
        </w:rPr>
      </w:pPr>
      <w:r w:rsidRPr="00E445C3">
        <w:rPr>
          <w:rFonts w:eastAsia="Calibri" w:cs="B Lotus"/>
          <w:color w:val="000000"/>
          <w:lang w:val="de-DE"/>
        </w:rPr>
        <w:t xml:space="preserve">Hult, G. T. M., Ketchen, D. J., &amp; Nichols, E. L. (2003). </w:t>
      </w:r>
      <w:r w:rsidRPr="005F41B4">
        <w:rPr>
          <w:rFonts w:eastAsia="Calibri" w:cs="B Lotus"/>
          <w:color w:val="000000"/>
        </w:rPr>
        <w:t>Organizational learning as a strategic resource in supply management.Journal of Operations Management, 21(5), 541–556.</w:t>
      </w:r>
    </w:p>
    <w:p w:rsidR="004901FD" w:rsidRPr="005F41B4" w:rsidRDefault="004901FD" w:rsidP="005F41B4">
      <w:pPr>
        <w:pStyle w:val="ListParagraph"/>
        <w:numPr>
          <w:ilvl w:val="0"/>
          <w:numId w:val="12"/>
        </w:numPr>
        <w:autoSpaceDE w:val="0"/>
        <w:autoSpaceDN w:val="0"/>
        <w:adjustRightInd w:val="0"/>
        <w:rPr>
          <w:rFonts w:eastAsia="Calibri" w:cs="B Lotus"/>
          <w:i/>
          <w:iCs/>
          <w:color w:val="000000"/>
        </w:rPr>
      </w:pPr>
      <w:r w:rsidRPr="005F41B4">
        <w:rPr>
          <w:rFonts w:eastAsia="Calibri" w:cs="B Lotus"/>
          <w:color w:val="000000"/>
        </w:rPr>
        <w:t xml:space="preserve">Huy, Q. N. (1999). Emotional capability, emotional intelligence, and radical change. </w:t>
      </w:r>
      <w:r w:rsidRPr="005F41B4">
        <w:rPr>
          <w:rFonts w:eastAsia="Calibri" w:cs="B Lotus"/>
          <w:i/>
          <w:iCs/>
          <w:color w:val="000000"/>
        </w:rPr>
        <w:t>Acad. Manag. Rev.</w:t>
      </w:r>
      <w:r w:rsidRPr="005F41B4">
        <w:rPr>
          <w:rFonts w:eastAsia="Calibri" w:cs="B Lotus"/>
          <w:color w:val="000000"/>
        </w:rPr>
        <w:t xml:space="preserve"> 24, 325–345. doi: 10.2307/259085</w:t>
      </w:r>
    </w:p>
    <w:p w:rsidR="004901FD" w:rsidRPr="005F41B4" w:rsidRDefault="004901FD" w:rsidP="005F41B4">
      <w:pPr>
        <w:pStyle w:val="ListParagraph"/>
        <w:numPr>
          <w:ilvl w:val="0"/>
          <w:numId w:val="12"/>
        </w:numPr>
        <w:autoSpaceDE w:val="0"/>
        <w:autoSpaceDN w:val="0"/>
        <w:adjustRightInd w:val="0"/>
        <w:rPr>
          <w:rFonts w:eastAsia="Calibri" w:cs="B Lotus"/>
          <w:color w:val="000000"/>
        </w:rPr>
      </w:pPr>
      <w:r w:rsidRPr="005F41B4">
        <w:rPr>
          <w:rFonts w:eastAsia="Calibri" w:cs="B Lotus"/>
          <w:noProof/>
          <w:color w:val="000000"/>
        </w:rPr>
        <w:t xml:space="preserve">Isa, Eka Safitri Apriliani Isa, and Muafi Muafi. 2022. “Human Capital, Organizational Learning and Their Effects on Innovation Behavior and Performance of Banking Employees.” </w:t>
      </w:r>
      <w:r w:rsidRPr="005F41B4">
        <w:rPr>
          <w:rFonts w:eastAsia="Calibri" w:cs="B Lotus"/>
          <w:i/>
          <w:iCs/>
          <w:noProof/>
          <w:color w:val="000000"/>
        </w:rPr>
        <w:t>International Journal of Finance &amp; Banking Studies (2147-4486)</w:t>
      </w:r>
      <w:r w:rsidRPr="005F41B4">
        <w:rPr>
          <w:rFonts w:eastAsia="Calibri" w:cs="B Lotus"/>
          <w:noProof/>
          <w:color w:val="000000"/>
        </w:rPr>
        <w:t xml:space="preserve"> 11(1): 1–18.</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Khan, Samar Hayat, Abdul Majid, Muhammad Yasir, and Asad Javed. 2021. “Social Capital and Business Model Innovation in SMEs: Do Organizational Learning Capabilities and Entrepreneurial Orientation Really Matter?” </w:t>
      </w:r>
      <w:r w:rsidRPr="005F41B4">
        <w:rPr>
          <w:rFonts w:eastAsia="Calibri" w:cs="B Lotus"/>
          <w:i/>
          <w:iCs/>
          <w:noProof/>
          <w:color w:val="000000"/>
        </w:rPr>
        <w:t>European Journal of Innovation Management</w:t>
      </w:r>
      <w:r w:rsidRPr="005F41B4">
        <w:rPr>
          <w:rFonts w:eastAsia="Calibri" w:cs="B Lotus"/>
          <w:noProof/>
          <w:color w:val="000000"/>
        </w:rPr>
        <w:t xml:space="preserve"> 24(1): 191–212.</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Lee, Chun-Chang, Wen-Chih Yeh, Zheng Yu, and Chih-Min Liang. 2023. “Impacts of Social Capital on Housing Prices: The Case of Special Relationship-Based Transactions.” </w:t>
      </w:r>
      <w:r w:rsidRPr="005F41B4">
        <w:rPr>
          <w:rFonts w:eastAsia="Calibri" w:cs="B Lotus"/>
          <w:i/>
          <w:iCs/>
          <w:noProof/>
          <w:color w:val="000000"/>
        </w:rPr>
        <w:t>International Journal of Strategic Property Management</w:t>
      </w:r>
      <w:r w:rsidRPr="005F41B4">
        <w:rPr>
          <w:rFonts w:eastAsia="Calibri" w:cs="B Lotus"/>
          <w:noProof/>
          <w:color w:val="000000"/>
        </w:rPr>
        <w:t xml:space="preserve"> 27(1): 21–34.</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Navarra, Melissa Quetulio et al. 2018. “History and Institutions in the Rebuilding of Social Capital after Forced Resettlement in the Philippines and Indonesia.” </w:t>
      </w:r>
      <w:r w:rsidRPr="005F41B4">
        <w:rPr>
          <w:rFonts w:eastAsia="Calibri" w:cs="B Lotus"/>
          <w:i/>
          <w:iCs/>
          <w:noProof/>
          <w:color w:val="000000"/>
        </w:rPr>
        <w:t>The Journal of Development Studies</w:t>
      </w:r>
      <w:r w:rsidRPr="005F41B4">
        <w:rPr>
          <w:rFonts w:eastAsia="Calibri" w:cs="B Lotus"/>
          <w:noProof/>
          <w:color w:val="000000"/>
        </w:rPr>
        <w:t xml:space="preserve"> 54(8): 1392–1405.</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Rass, Lars, Jan Treur, Wioleta Kucharska, and Anna Wiewiora. 2023. “Adaptive Dynamical Systems Modelling of Transformational Organizational Change with Focus on Organizational Culture and Organizational Learning.” </w:t>
      </w:r>
      <w:r w:rsidRPr="005F41B4">
        <w:rPr>
          <w:rFonts w:eastAsia="Calibri" w:cs="B Lotus"/>
          <w:i/>
          <w:iCs/>
          <w:noProof/>
          <w:color w:val="000000"/>
        </w:rPr>
        <w:t>Cognitive Systems Research</w:t>
      </w:r>
      <w:r w:rsidRPr="005F41B4">
        <w:rPr>
          <w:rFonts w:eastAsia="Calibri" w:cs="B Lotus"/>
          <w:noProof/>
          <w:color w:val="000000"/>
        </w:rPr>
        <w:t>: 85–108.</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Salamzadeh, Yashar, Taofeek Adeyemi Sangosanya, Aidin Salamzadeh, and Vitor Braga. 2022. “Entrepreneurial Universities and Social Capital: The Moderating Role of Entrepreneurial Intention in the Malaysian Context.” </w:t>
      </w:r>
      <w:r w:rsidRPr="005F41B4">
        <w:rPr>
          <w:rFonts w:eastAsia="Calibri" w:cs="B Lotus"/>
          <w:i/>
          <w:iCs/>
          <w:noProof/>
          <w:color w:val="000000"/>
        </w:rPr>
        <w:t>The International Journal of Management Education</w:t>
      </w:r>
      <w:r w:rsidRPr="005F41B4">
        <w:rPr>
          <w:rFonts w:eastAsia="Calibri" w:cs="B Lotus"/>
          <w:noProof/>
          <w:color w:val="000000"/>
        </w:rPr>
        <w:t xml:space="preserve"> 20(1):100609.</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“Synergy.” Merriam-Webster.com Dictionary, Merriam-Webster, https://www.merriam-webster.com/dictionary/synergy. Accessed 8 Apr. 2024.</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Sharma, Puja, and Peter W B Phillips. 2023. “Social Capital in Large-Scale Competitions.” </w:t>
      </w:r>
      <w:r w:rsidRPr="005F41B4">
        <w:rPr>
          <w:rFonts w:eastAsia="Calibri" w:cs="B Lotus"/>
          <w:i/>
          <w:iCs/>
          <w:noProof/>
          <w:color w:val="000000"/>
        </w:rPr>
        <w:t>Studies in Research Design</w:t>
      </w:r>
      <w:r w:rsidRPr="005F41B4">
        <w:rPr>
          <w:rFonts w:eastAsia="Calibri" w:cs="B Lotus"/>
          <w:noProof/>
          <w:color w:val="000000"/>
        </w:rPr>
        <w:t>: 72.</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Siregar, Nurafrina. 2022. “The Synergy Model of Entrepreneurship Development Through SMEs in Samosir (Triple Helix Model).” In </w:t>
      </w:r>
      <w:r w:rsidRPr="005F41B4">
        <w:rPr>
          <w:rFonts w:eastAsia="Calibri" w:cs="B Lotus"/>
          <w:i/>
          <w:iCs/>
          <w:noProof/>
          <w:color w:val="000000"/>
        </w:rPr>
        <w:t>2nd International Conference of Strategic Issues on Economics, Business and, Education (ICoSIEBE 2021)</w:t>
      </w:r>
      <w:r w:rsidRPr="005F41B4">
        <w:rPr>
          <w:rFonts w:eastAsia="Calibri" w:cs="B Lotus"/>
          <w:noProof/>
          <w:color w:val="000000"/>
        </w:rPr>
        <w:t>, Atlantis Press, 254–61.</w:t>
      </w:r>
    </w:p>
    <w:p w:rsidR="004901FD" w:rsidRPr="005F41B4" w:rsidRDefault="004901FD" w:rsidP="005F41B4">
      <w:pPr>
        <w:pStyle w:val="ListParagraph"/>
        <w:numPr>
          <w:ilvl w:val="0"/>
          <w:numId w:val="12"/>
        </w:numPr>
        <w:autoSpaceDE w:val="0"/>
        <w:autoSpaceDN w:val="0"/>
        <w:adjustRightInd w:val="0"/>
        <w:rPr>
          <w:rFonts w:eastAsia="Calibri" w:cs="B Lotus"/>
          <w:color w:val="000000"/>
        </w:rPr>
      </w:pPr>
      <w:r w:rsidRPr="005F41B4">
        <w:rPr>
          <w:rFonts w:eastAsia="Calibri" w:cs="B Lotus"/>
          <w:color w:val="000000"/>
        </w:rPr>
        <w:t>Vera, D., &amp; Crossan, M. (2004). Strategic leadership and organizational learning. Academy of Management Review, 29(2), 222–240.</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lang w:val="de-DE"/>
        </w:rPr>
        <w:lastRenderedPageBreak/>
        <w:t xml:space="preserve">Wang, Mengcen, Ke Zheng, and Yangcen Dong. 2023. </w:t>
      </w:r>
      <w:r w:rsidRPr="005F41B4">
        <w:rPr>
          <w:rFonts w:eastAsia="Calibri" w:cs="B Lotus"/>
          <w:noProof/>
          <w:color w:val="000000"/>
        </w:rPr>
        <w:t xml:space="preserve">“The Impact Paths of BMI on Growth Stage Enterprises in Sichuan China: A Perspective of Environment-Strategy Synergy.” </w:t>
      </w:r>
      <w:r w:rsidRPr="005F41B4">
        <w:rPr>
          <w:rFonts w:eastAsia="Calibri" w:cs="B Lotus"/>
          <w:i/>
          <w:iCs/>
          <w:noProof/>
          <w:color w:val="000000"/>
        </w:rPr>
        <w:t>Technology Analysis &amp; Strategic Management</w:t>
      </w:r>
      <w:r w:rsidRPr="005F41B4">
        <w:rPr>
          <w:rFonts w:eastAsia="Calibri" w:cs="B Lotus"/>
          <w:noProof/>
          <w:color w:val="000000"/>
        </w:rPr>
        <w:t>: 1–14.</w:t>
      </w:r>
    </w:p>
    <w:p w:rsidR="004901FD" w:rsidRPr="005F41B4" w:rsidRDefault="005F41B4"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0</w:t>
      </w:r>
      <w:r w:rsidR="004901FD" w:rsidRPr="005F41B4">
        <w:rPr>
          <w:rFonts w:eastAsia="Calibri" w:cs="B Lotus"/>
          <w:noProof/>
          <w:color w:val="000000"/>
        </w:rPr>
        <w:t xml:space="preserve">Zhao, Li, and Brian Detlor. 2023. “Towards a Contingency Model of Knowledge Sharing: Interaction between Social Capital and Social Exchange Theories.” </w:t>
      </w:r>
      <w:r w:rsidR="004901FD" w:rsidRPr="005F41B4">
        <w:rPr>
          <w:rFonts w:eastAsia="Calibri" w:cs="B Lotus"/>
          <w:i/>
          <w:iCs/>
          <w:noProof/>
          <w:color w:val="000000"/>
        </w:rPr>
        <w:t>Knowledge Management Research &amp; Practice</w:t>
      </w:r>
      <w:r w:rsidR="004901FD" w:rsidRPr="005F41B4">
        <w:rPr>
          <w:rFonts w:eastAsia="Calibri" w:cs="B Lotus"/>
          <w:noProof/>
          <w:color w:val="000000"/>
        </w:rPr>
        <w:t xml:space="preserve"> 21(1): 197–209.</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5F41B4">
        <w:rPr>
          <w:rFonts w:eastAsia="Calibri" w:cs="B Lotus"/>
          <w:noProof/>
          <w:color w:val="000000"/>
        </w:rPr>
        <w:t xml:space="preserve">Zhou, Rui. 2022. “Research on Performance Salary Management System of University Teachers Based on Learning Organization Theory.” </w:t>
      </w:r>
      <w:r w:rsidRPr="005F41B4">
        <w:rPr>
          <w:rFonts w:eastAsia="Calibri" w:cs="B Lotus"/>
          <w:i/>
          <w:iCs/>
          <w:noProof/>
          <w:color w:val="000000"/>
        </w:rPr>
        <w:t>International Journal of Education and Humanities</w:t>
      </w:r>
      <w:r w:rsidRPr="005F41B4">
        <w:rPr>
          <w:rFonts w:eastAsia="Calibri" w:cs="B Lotus"/>
          <w:noProof/>
          <w:color w:val="000000"/>
        </w:rPr>
        <w:t xml:space="preserve"> 3(3): 52–55.</w:t>
      </w:r>
    </w:p>
    <w:p w:rsidR="004901FD" w:rsidRPr="005F41B4" w:rsidRDefault="004901FD" w:rsidP="005F41B4">
      <w:pPr>
        <w:pStyle w:val="ListParagraph"/>
        <w:numPr>
          <w:ilvl w:val="0"/>
          <w:numId w:val="12"/>
        </w:numPr>
        <w:autoSpaceDE w:val="0"/>
        <w:autoSpaceDN w:val="0"/>
        <w:adjustRightInd w:val="0"/>
        <w:rPr>
          <w:rFonts w:eastAsia="Calibri" w:cs="B Lotus"/>
          <w:noProof/>
          <w:color w:val="000000"/>
        </w:rPr>
      </w:pPr>
      <w:r w:rsidRPr="00E445C3">
        <w:rPr>
          <w:rFonts w:cs="B Lotus"/>
          <w:lang w:val="de-DE"/>
        </w:rPr>
        <w:t xml:space="preserve">Li, X., Qiang, Q., Huang, L., &amp; Huang, C. (2023). </w:t>
      </w:r>
      <w:r w:rsidRPr="005F41B4">
        <w:rPr>
          <w:rFonts w:cs="B Lotus"/>
        </w:rPr>
        <w:t>How knowledge sharing affects business model innovation: an empirical study from the perspective of ambidextrous organizational learning. Sustainability, 14(10), 6157.</w:t>
      </w:r>
    </w:p>
    <w:p w:rsidR="004901FD" w:rsidRPr="005F41B4" w:rsidRDefault="004901FD" w:rsidP="005F41B4">
      <w:pPr>
        <w:pStyle w:val="ListParagraph"/>
        <w:numPr>
          <w:ilvl w:val="0"/>
          <w:numId w:val="12"/>
        </w:numPr>
        <w:autoSpaceDE w:val="0"/>
        <w:autoSpaceDN w:val="0"/>
        <w:adjustRightInd w:val="0"/>
        <w:jc w:val="lowKashida"/>
        <w:rPr>
          <w:rFonts w:cs="B Lotus"/>
          <w:rtl/>
        </w:rPr>
      </w:pPr>
      <w:r w:rsidRPr="005F41B4">
        <w:rPr>
          <w:rFonts w:cs="B Lotus"/>
        </w:rPr>
        <w:t xml:space="preserve">Ozanne, L. K., Chowdhury, M., Prayag, G., &amp; Mollenkopf, D. A. (2022). SMEs navigating COVID-19: The influence of social capital and dynamic capabilities on organizational resilience. </w:t>
      </w:r>
      <w:r w:rsidRPr="005F41B4">
        <w:rPr>
          <w:rFonts w:cs="B Lotus"/>
          <w:i/>
          <w:iCs/>
        </w:rPr>
        <w:t>Industrial Marketing Management</w:t>
      </w:r>
      <w:r w:rsidRPr="005F41B4">
        <w:rPr>
          <w:rFonts w:cs="B Lotus"/>
        </w:rPr>
        <w:t xml:space="preserve">, </w:t>
      </w:r>
      <w:r w:rsidRPr="005F41B4">
        <w:rPr>
          <w:rFonts w:cs="B Lotus"/>
          <w:i/>
          <w:iCs/>
        </w:rPr>
        <w:t>104</w:t>
      </w:r>
      <w:r w:rsidRPr="005F41B4">
        <w:rPr>
          <w:rFonts w:cs="B Lotus"/>
        </w:rPr>
        <w:t>, 116-135.</w:t>
      </w:r>
      <w:r w:rsidRPr="005F41B4">
        <w:rPr>
          <w:rFonts w:cs="B Lotus"/>
          <w:color w:val="000000"/>
        </w:rPr>
        <w:fldChar w:fldCharType="end"/>
      </w:r>
    </w:p>
    <w:p w:rsidR="00716C49" w:rsidRPr="006F1D56" w:rsidRDefault="00716C49" w:rsidP="005F41B4">
      <w:pPr>
        <w:bidi/>
        <w:rPr>
          <w:rFonts w:cs="B Nazanin"/>
          <w:sz w:val="28"/>
          <w:szCs w:val="28"/>
        </w:rPr>
      </w:pPr>
      <w:r w:rsidRPr="006F1D56">
        <w:rPr>
          <w:rFonts w:cs="B Nazanin"/>
          <w:sz w:val="28"/>
          <w:szCs w:val="28"/>
        </w:rPr>
        <w:br/>
      </w:r>
      <w:r w:rsidRPr="006F1D56">
        <w:rPr>
          <w:rFonts w:cs="B Nazanin"/>
          <w:sz w:val="28"/>
          <w:szCs w:val="28"/>
        </w:rPr>
        <w:br/>
      </w:r>
      <w:r w:rsidRPr="005F41B4">
        <w:rPr>
          <w:rFonts w:cs="B Nazanin"/>
          <w:b/>
          <w:bCs/>
          <w:sz w:val="28"/>
          <w:szCs w:val="28"/>
          <w:rtl/>
        </w:rPr>
        <w:t>قدردانی</w:t>
      </w:r>
      <w:r w:rsidRPr="005F41B4">
        <w:rPr>
          <w:rFonts w:cs="B Nazanin"/>
          <w:b/>
          <w:bCs/>
          <w:sz w:val="28"/>
          <w:szCs w:val="28"/>
        </w:rPr>
        <w:t>:</w:t>
      </w:r>
      <w:r w:rsidRPr="006F1D56">
        <w:rPr>
          <w:rFonts w:cs="B Nazanin"/>
          <w:sz w:val="28"/>
          <w:szCs w:val="28"/>
        </w:rPr>
        <w:br/>
      </w:r>
      <w:r w:rsidRPr="005F41B4">
        <w:rPr>
          <w:rFonts w:cs="B Nazanin"/>
          <w:sz w:val="28"/>
          <w:szCs w:val="28"/>
          <w:rtl/>
        </w:rPr>
        <w:t xml:space="preserve">از حمایت‌های مالی و علمی </w:t>
      </w:r>
      <w:r w:rsidR="00E445C3">
        <w:rPr>
          <w:rFonts w:cs="Calibri" w:hint="cs"/>
          <w:sz w:val="28"/>
          <w:szCs w:val="28"/>
          <w:rtl/>
        </w:rPr>
        <w:t>"</w:t>
      </w:r>
      <w:r w:rsidRPr="005F41B4">
        <w:rPr>
          <w:rFonts w:cs="B Nazanin"/>
          <w:sz w:val="28"/>
          <w:szCs w:val="28"/>
          <w:rtl/>
        </w:rPr>
        <w:t>شرکت نفت فلات قاره ایران</w:t>
      </w:r>
      <w:r w:rsidR="00E445C3">
        <w:rPr>
          <w:rFonts w:cs="Calibri" w:hint="cs"/>
          <w:sz w:val="28"/>
          <w:szCs w:val="28"/>
          <w:rtl/>
        </w:rPr>
        <w:t>"</w:t>
      </w:r>
      <w:r w:rsidRPr="005F41B4">
        <w:rPr>
          <w:rFonts w:cs="B Nazanin"/>
          <w:sz w:val="28"/>
          <w:szCs w:val="28"/>
          <w:rtl/>
        </w:rPr>
        <w:t xml:space="preserve"> در انجام این پژوهش تشکر می‌شود</w:t>
      </w:r>
      <w:r w:rsidRPr="005F41B4">
        <w:rPr>
          <w:rFonts w:cs="B Nazanin"/>
          <w:sz w:val="28"/>
          <w:szCs w:val="28"/>
        </w:rPr>
        <w:t>.</w:t>
      </w:r>
      <w:r w:rsidRPr="006F1D56">
        <w:rPr>
          <w:rFonts w:cs="B Nazanin"/>
          <w:sz w:val="28"/>
          <w:szCs w:val="28"/>
        </w:rPr>
        <w:br/>
      </w:r>
      <w:bookmarkStart w:id="0" w:name="_GoBack"/>
      <w:bookmarkEnd w:id="0"/>
      <w:r w:rsidRPr="006F1D56">
        <w:rPr>
          <w:rFonts w:cs="B Nazanin"/>
          <w:sz w:val="28"/>
          <w:szCs w:val="28"/>
        </w:rPr>
        <w:br/>
      </w:r>
    </w:p>
    <w:sectPr w:rsidR="00716C49" w:rsidRPr="006F1D5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5BB" w:rsidRDefault="006965BB" w:rsidP="004F6D3E">
      <w:pPr>
        <w:spacing w:after="0" w:line="240" w:lineRule="auto"/>
      </w:pPr>
      <w:r>
        <w:separator/>
      </w:r>
    </w:p>
  </w:endnote>
  <w:endnote w:type="continuationSeparator" w:id="0">
    <w:p w:rsidR="006965BB" w:rsidRDefault="006965BB" w:rsidP="004F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Nazanin">
    <w:altName w:val="Arial"/>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MsYekan">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5BB" w:rsidRDefault="006965BB" w:rsidP="004F6D3E">
      <w:pPr>
        <w:spacing w:after="0" w:line="240" w:lineRule="auto"/>
      </w:pPr>
      <w:r>
        <w:separator/>
      </w:r>
    </w:p>
  </w:footnote>
  <w:footnote w:type="continuationSeparator" w:id="0">
    <w:p w:rsidR="006965BB" w:rsidRDefault="006965BB" w:rsidP="004F6D3E">
      <w:pPr>
        <w:spacing w:after="0" w:line="240" w:lineRule="auto"/>
      </w:pPr>
      <w:r>
        <w:continuationSeparator/>
      </w:r>
    </w:p>
  </w:footnote>
  <w:footnote w:id="1">
    <w:p w:rsidR="004019C2" w:rsidRPr="004A0BBC" w:rsidRDefault="004019C2" w:rsidP="004F6D3E">
      <w:pPr>
        <w:pStyle w:val="FootnoteText"/>
        <w:bidi w:val="0"/>
        <w:rPr>
          <w:sz w:val="18"/>
          <w:lang w:bidi="fa-IR"/>
        </w:rPr>
      </w:pPr>
      <w:r w:rsidRPr="004A0BBC">
        <w:rPr>
          <w:rStyle w:val="FootnoteReference"/>
          <w:sz w:val="18"/>
        </w:rPr>
        <w:footnoteRef/>
      </w:r>
      <w:r w:rsidRPr="004A0BBC">
        <w:rPr>
          <w:sz w:val="18"/>
          <w:rtl/>
        </w:rPr>
        <w:t xml:space="preserve"> </w:t>
      </w:r>
      <w:proofErr w:type="spellStart"/>
      <w:r w:rsidRPr="004A0BBC">
        <w:rPr>
          <w:sz w:val="18"/>
        </w:rPr>
        <w:t>Annamalah</w:t>
      </w:r>
      <w:proofErr w:type="spellEnd"/>
    </w:p>
  </w:footnote>
  <w:footnote w:id="2">
    <w:p w:rsidR="004019C2" w:rsidRPr="004A0BBC" w:rsidRDefault="004019C2" w:rsidP="004F6D3E">
      <w:pPr>
        <w:pStyle w:val="FootnoteText"/>
        <w:bidi w:val="0"/>
        <w:rPr>
          <w:sz w:val="18"/>
          <w:lang w:bidi="fa-IR"/>
        </w:rPr>
      </w:pPr>
      <w:r w:rsidRPr="004A0BBC">
        <w:rPr>
          <w:rStyle w:val="FootnoteReference"/>
          <w:sz w:val="18"/>
        </w:rPr>
        <w:footnoteRef/>
      </w:r>
      <w:r w:rsidRPr="004A0BBC">
        <w:rPr>
          <w:sz w:val="18"/>
          <w:rtl/>
        </w:rPr>
        <w:t xml:space="preserve"> </w:t>
      </w:r>
      <w:r w:rsidRPr="004A0BBC">
        <w:rPr>
          <w:sz w:val="18"/>
        </w:rPr>
        <w:t>Inthavong</w:t>
      </w:r>
    </w:p>
  </w:footnote>
  <w:footnote w:id="3">
    <w:p w:rsidR="00F962E3" w:rsidRDefault="00F962E3" w:rsidP="00F962E3">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Bontis</w:t>
      </w:r>
      <w:proofErr w:type="spellEnd"/>
    </w:p>
  </w:footnote>
  <w:footnote w:id="4">
    <w:p w:rsidR="00F962E3" w:rsidRDefault="00F962E3" w:rsidP="00F962E3">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 xml:space="preserve">Vera &amp; </w:t>
      </w:r>
      <w:proofErr w:type="spellStart"/>
      <w:r>
        <w:rPr>
          <w:rFonts w:cs="Times New Roman"/>
          <w:sz w:val="18"/>
          <w:lang w:bidi="fa-IR"/>
        </w:rPr>
        <w:t>Crossan</w:t>
      </w:r>
      <w:proofErr w:type="spellEnd"/>
    </w:p>
  </w:footnote>
  <w:footnote w:id="5">
    <w:p w:rsidR="00F962E3" w:rsidRDefault="00F962E3" w:rsidP="00F962E3">
      <w:pPr>
        <w:pStyle w:val="FootnoteText"/>
        <w:bidi w:val="0"/>
        <w:rPr>
          <w:rFonts w:cs="Times New Roman"/>
          <w:sz w:val="18"/>
          <w:vertAlign w:val="superscript"/>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Fiol</w:t>
      </w:r>
      <w:proofErr w:type="spellEnd"/>
      <w:r>
        <w:rPr>
          <w:rFonts w:cs="Times New Roman"/>
          <w:sz w:val="18"/>
          <w:lang w:bidi="fa-IR"/>
        </w:rPr>
        <w:t xml:space="preserve"> &amp; Lyles</w:t>
      </w:r>
    </w:p>
  </w:footnote>
  <w:footnote w:id="6">
    <w:p w:rsidR="00F962E3" w:rsidRDefault="00F962E3" w:rsidP="00F962E3">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Hult</w:t>
      </w:r>
      <w:proofErr w:type="spellEnd"/>
    </w:p>
  </w:footnote>
  <w:footnote w:id="7">
    <w:p w:rsidR="00F962E3" w:rsidRDefault="00F962E3" w:rsidP="00F962E3">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Huy</w:t>
      </w:r>
      <w:proofErr w:type="spellEnd"/>
    </w:p>
  </w:footnote>
  <w:footnote w:id="8">
    <w:p w:rsidR="00923435" w:rsidRDefault="00923435" w:rsidP="00923435">
      <w:pPr>
        <w:pStyle w:val="FootnoteText"/>
        <w:bidi w:val="0"/>
        <w:rPr>
          <w:lang w:bidi="fa-IR"/>
        </w:rPr>
      </w:pPr>
      <w:r>
        <w:rPr>
          <w:rStyle w:val="FootnoteReference"/>
        </w:rPr>
        <w:footnoteRef/>
      </w:r>
      <w:r>
        <w:rPr>
          <w:rtl/>
        </w:rPr>
        <w:t xml:space="preserve"> </w:t>
      </w:r>
      <w:proofErr w:type="spellStart"/>
      <w:r>
        <w:rPr>
          <w:lang w:bidi="fa-IR"/>
        </w:rPr>
        <w:t>Zhuo</w:t>
      </w:r>
      <w:proofErr w:type="spellEnd"/>
    </w:p>
  </w:footnote>
  <w:footnote w:id="9">
    <w:p w:rsidR="00116910" w:rsidRDefault="00116910" w:rsidP="00923435">
      <w:pPr>
        <w:pStyle w:val="FootnoteText"/>
        <w:bidi w:val="0"/>
        <w:rPr>
          <w:lang w:bidi="fa-IR"/>
        </w:rPr>
      </w:pPr>
      <w:r>
        <w:rPr>
          <w:rStyle w:val="FootnoteReference"/>
        </w:rPr>
        <w:footnoteRef/>
      </w:r>
      <w:r>
        <w:rPr>
          <w:rtl/>
        </w:rPr>
        <w:t xml:space="preserve"> </w:t>
      </w:r>
      <w:r w:rsidR="00923435">
        <w:t>Sharma &amp; Philips</w:t>
      </w:r>
    </w:p>
  </w:footnote>
  <w:footnote w:id="10">
    <w:p w:rsidR="00923435" w:rsidRDefault="00923435" w:rsidP="00923435">
      <w:pPr>
        <w:pStyle w:val="FootnoteText"/>
        <w:bidi w:val="0"/>
      </w:pPr>
      <w:r>
        <w:rPr>
          <w:rStyle w:val="FootnoteReference"/>
        </w:rPr>
        <w:footnoteRef/>
      </w:r>
      <w:r>
        <w:rPr>
          <w:rtl/>
        </w:rPr>
        <w:t xml:space="preserve"> </w:t>
      </w:r>
      <w:proofErr w:type="spellStart"/>
      <w:r>
        <w:t>Yu</w:t>
      </w:r>
      <w:r w:rsidR="001C4FCC">
        <w:t>o</w:t>
      </w:r>
      <w:r>
        <w:t>ng</w:t>
      </w:r>
      <w:proofErr w:type="spellEnd"/>
    </w:p>
  </w:footnote>
  <w:footnote w:id="11">
    <w:p w:rsidR="00E22A0D" w:rsidRDefault="00E22A0D" w:rsidP="00E22A0D">
      <w:pPr>
        <w:pStyle w:val="FootnoteText"/>
        <w:bidi w:val="0"/>
        <w:rPr>
          <w:rFonts w:cs="Times New Roman"/>
          <w:sz w:val="18"/>
          <w:lang w:bidi="fa-IR"/>
        </w:rPr>
      </w:pPr>
      <w:r w:rsidRPr="00E22A0D">
        <w:rPr>
          <w:rStyle w:val="FootnoteReference"/>
          <w:rFonts w:cs="Times New Roman"/>
          <w:szCs w:val="22"/>
        </w:rPr>
        <w:footnoteRef/>
      </w:r>
      <w:r w:rsidRPr="00E22A0D">
        <w:rPr>
          <w:rFonts w:cs="Times New Roman"/>
          <w:sz w:val="20"/>
          <w:szCs w:val="20"/>
        </w:rPr>
        <w:t xml:space="preserve"> </w:t>
      </w:r>
      <w:r w:rsidRPr="00E22A0D">
        <w:rPr>
          <w:rFonts w:cs="Times New Roman"/>
          <w:sz w:val="20"/>
          <w:szCs w:val="20"/>
          <w:lang w:bidi="fa-IR"/>
        </w:rPr>
        <w:t xml:space="preserve">Adam </w:t>
      </w:r>
      <w:proofErr w:type="gramStart"/>
      <w:r w:rsidRPr="00E22A0D">
        <w:rPr>
          <w:rFonts w:cs="Times New Roman"/>
          <w:sz w:val="20"/>
          <w:szCs w:val="20"/>
          <w:lang w:bidi="fa-IR"/>
        </w:rPr>
        <w:t xml:space="preserve">&amp;  </w:t>
      </w:r>
      <w:proofErr w:type="spellStart"/>
      <w:r w:rsidRPr="00E22A0D">
        <w:rPr>
          <w:rFonts w:cs="Times New Roman"/>
          <w:sz w:val="20"/>
          <w:szCs w:val="20"/>
          <w:lang w:bidi="fa-IR"/>
        </w:rPr>
        <w:t>Rončević</w:t>
      </w:r>
      <w:proofErr w:type="spellEnd"/>
      <w:proofErr w:type="gramEnd"/>
    </w:p>
  </w:footnote>
  <w:footnote w:id="12">
    <w:p w:rsidR="00E22A0D" w:rsidRDefault="00E22A0D" w:rsidP="00E22A0D">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Grages</w:t>
      </w:r>
      <w:proofErr w:type="spellEnd"/>
    </w:p>
  </w:footnote>
  <w:footnote w:id="13">
    <w:p w:rsidR="00E22A0D" w:rsidRDefault="00E22A0D" w:rsidP="00E22A0D">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Salamzadeh</w:t>
      </w:r>
      <w:proofErr w:type="spellEnd"/>
    </w:p>
  </w:footnote>
  <w:footnote w:id="14">
    <w:p w:rsidR="00E22A0D" w:rsidRDefault="00E22A0D" w:rsidP="00E22A0D">
      <w:pPr>
        <w:pStyle w:val="FootnoteText"/>
        <w:bidi w:val="0"/>
        <w:rPr>
          <w:rFonts w:cs="Times New Roman"/>
          <w:sz w:val="18"/>
          <w:rtl/>
          <w:lang w:bidi="fa-IR"/>
        </w:rPr>
      </w:pPr>
      <w:r>
        <w:rPr>
          <w:rStyle w:val="FootnoteReference"/>
          <w:rFonts w:cs="Times New Roman"/>
          <w:sz w:val="18"/>
        </w:rPr>
        <w:footnoteRef/>
      </w:r>
      <w:r>
        <w:rPr>
          <w:rFonts w:cs="Times New Roman"/>
          <w:sz w:val="18"/>
        </w:rPr>
        <w:t xml:space="preserve"> </w:t>
      </w:r>
      <w:r>
        <w:rPr>
          <w:rFonts w:cs="Times New Roman"/>
          <w:sz w:val="18"/>
          <w:lang w:bidi="fa-IR"/>
        </w:rPr>
        <w:t>Navarra</w:t>
      </w:r>
    </w:p>
  </w:footnote>
  <w:footnote w:id="15">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Dominic</w:t>
      </w:r>
    </w:p>
  </w:footnote>
  <w:footnote w:id="16">
    <w:p w:rsidR="00F13965" w:rsidRDefault="00F13965" w:rsidP="00F13965">
      <w:pPr>
        <w:pStyle w:val="FootnoteText"/>
        <w:bidi w:val="0"/>
        <w:rPr>
          <w:rFonts w:cs="Times New Roman"/>
          <w:sz w:val="18"/>
          <w:rtl/>
          <w:lang w:bidi="fa-IR"/>
        </w:rPr>
      </w:pPr>
      <w:r>
        <w:rPr>
          <w:rStyle w:val="FootnoteReference"/>
          <w:rFonts w:cs="Times New Roman"/>
          <w:sz w:val="18"/>
        </w:rPr>
        <w:footnoteRef/>
      </w:r>
      <w:r>
        <w:rPr>
          <w:rFonts w:cs="Times New Roman"/>
          <w:sz w:val="18"/>
        </w:rPr>
        <w:t>Zhao</w:t>
      </w:r>
    </w:p>
  </w:footnote>
  <w:footnote w:id="17">
    <w:p w:rsidR="00F13965" w:rsidRDefault="00F13965" w:rsidP="00F13965">
      <w:pPr>
        <w:pStyle w:val="FootnoteText"/>
        <w:bidi w:val="0"/>
        <w:rPr>
          <w:rFonts w:cs="Times New Roman"/>
          <w:sz w:val="18"/>
          <w:rtl/>
          <w:lang w:bidi="fa-IR"/>
        </w:rPr>
      </w:pPr>
      <w:r>
        <w:rPr>
          <w:rStyle w:val="FootnoteReference"/>
          <w:rFonts w:cs="Times New Roman"/>
          <w:sz w:val="18"/>
        </w:rPr>
        <w:footnoteRef/>
      </w:r>
      <w:r>
        <w:rPr>
          <w:rFonts w:cs="Times New Roman"/>
          <w:sz w:val="18"/>
        </w:rPr>
        <w:t xml:space="preserve"> </w:t>
      </w:r>
      <w:proofErr w:type="spellStart"/>
      <w:r>
        <w:rPr>
          <w:rFonts w:cs="Times New Roman"/>
          <w:sz w:val="18"/>
        </w:rPr>
        <w:t>Siregar</w:t>
      </w:r>
      <w:proofErr w:type="spellEnd"/>
    </w:p>
  </w:footnote>
  <w:footnote w:id="18">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proofErr w:type="spellStart"/>
      <w:r>
        <w:rPr>
          <w:rFonts w:cs="Times New Roman"/>
          <w:sz w:val="18"/>
          <w:lang w:bidi="fa-IR"/>
        </w:rPr>
        <w:t>Chkhutiashvili</w:t>
      </w:r>
      <w:proofErr w:type="spellEnd"/>
    </w:p>
  </w:footnote>
  <w:footnote w:id="19">
    <w:p w:rsidR="00F13965" w:rsidRDefault="00F13965" w:rsidP="00F13965">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Wang</w:t>
      </w:r>
    </w:p>
  </w:footnote>
  <w:footnote w:id="20">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Sharma</w:t>
      </w:r>
    </w:p>
  </w:footnote>
  <w:footnote w:id="21">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tl/>
        </w:rPr>
        <w:t xml:space="preserve"> </w:t>
      </w:r>
      <w:r>
        <w:rPr>
          <w:rFonts w:eastAsia="Calibri" w:cs="Times New Roman"/>
          <w:noProof/>
          <w:color w:val="000000"/>
          <w:sz w:val="18"/>
        </w:rPr>
        <w:t>Rass</w:t>
      </w:r>
    </w:p>
  </w:footnote>
  <w:footnote w:id="22">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 xml:space="preserve">Isa &amp; </w:t>
      </w:r>
      <w:proofErr w:type="spellStart"/>
      <w:r>
        <w:rPr>
          <w:rFonts w:cs="Times New Roman"/>
          <w:sz w:val="18"/>
          <w:lang w:bidi="fa-IR"/>
        </w:rPr>
        <w:t>Muafi</w:t>
      </w:r>
      <w:proofErr w:type="spellEnd"/>
    </w:p>
  </w:footnote>
  <w:footnote w:id="23">
    <w:p w:rsidR="00596346" w:rsidRDefault="00596346" w:rsidP="00596346">
      <w:pPr>
        <w:pStyle w:val="FootnoteText"/>
        <w:bidi w:val="0"/>
        <w:rPr>
          <w:rFonts w:cs="Times New Roman"/>
          <w:sz w:val="18"/>
          <w:lang w:bidi="fa-IR"/>
        </w:rPr>
      </w:pPr>
      <w:r>
        <w:rPr>
          <w:rStyle w:val="FootnoteReference"/>
          <w:rFonts w:cs="Times New Roman"/>
          <w:sz w:val="18"/>
        </w:rPr>
        <w:footnoteRef/>
      </w:r>
      <w:r>
        <w:rPr>
          <w:rFonts w:cs="Times New Roman"/>
          <w:sz w:val="18"/>
        </w:rPr>
        <w:t xml:space="preserve"> </w:t>
      </w:r>
      <w:r>
        <w:rPr>
          <w:rFonts w:cs="Times New Roman"/>
          <w:sz w:val="18"/>
          <w:lang w:bidi="fa-IR"/>
        </w:rPr>
        <w:t>Khan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F83284"/>
    <w:multiLevelType w:val="hybridMultilevel"/>
    <w:tmpl w:val="4226250C"/>
    <w:lvl w:ilvl="0" w:tplc="DDBE5AF0">
      <w:start w:val="1"/>
      <w:numFmt w:val="bullet"/>
      <w:lvlText w:val="-"/>
      <w:lvlJc w:val="left"/>
      <w:pPr>
        <w:ind w:left="720" w:hanging="360"/>
      </w:pPr>
      <w:rPr>
        <w:rFonts w:ascii="Cambria" w:eastAsiaTheme="minorEastAsia" w:hAnsi="Cambria"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E128C"/>
    <w:multiLevelType w:val="hybridMultilevel"/>
    <w:tmpl w:val="C29E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12F01"/>
    <w:multiLevelType w:val="hybridMultilevel"/>
    <w:tmpl w:val="181A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86C75"/>
    <w:rsid w:val="00116910"/>
    <w:rsid w:val="00120BC7"/>
    <w:rsid w:val="0015074B"/>
    <w:rsid w:val="001A7065"/>
    <w:rsid w:val="001B5E8F"/>
    <w:rsid w:val="001C4FCC"/>
    <w:rsid w:val="00220975"/>
    <w:rsid w:val="002335AD"/>
    <w:rsid w:val="00235E33"/>
    <w:rsid w:val="0029639D"/>
    <w:rsid w:val="002F159F"/>
    <w:rsid w:val="00326F90"/>
    <w:rsid w:val="00392212"/>
    <w:rsid w:val="003E2B85"/>
    <w:rsid w:val="003E5375"/>
    <w:rsid w:val="004019C2"/>
    <w:rsid w:val="004901FD"/>
    <w:rsid w:val="004F6D3E"/>
    <w:rsid w:val="00596346"/>
    <w:rsid w:val="005F41B4"/>
    <w:rsid w:val="0061677A"/>
    <w:rsid w:val="006965BB"/>
    <w:rsid w:val="006F1D56"/>
    <w:rsid w:val="00716C49"/>
    <w:rsid w:val="007C2A65"/>
    <w:rsid w:val="007E2CA5"/>
    <w:rsid w:val="007F349A"/>
    <w:rsid w:val="00833C24"/>
    <w:rsid w:val="008E78DA"/>
    <w:rsid w:val="008F2B03"/>
    <w:rsid w:val="0092227C"/>
    <w:rsid w:val="00923435"/>
    <w:rsid w:val="00926728"/>
    <w:rsid w:val="00931F77"/>
    <w:rsid w:val="009552C5"/>
    <w:rsid w:val="0097572E"/>
    <w:rsid w:val="00A93A2F"/>
    <w:rsid w:val="00AA1D8D"/>
    <w:rsid w:val="00B27B7B"/>
    <w:rsid w:val="00B47730"/>
    <w:rsid w:val="00B568A3"/>
    <w:rsid w:val="00BB1A57"/>
    <w:rsid w:val="00BD395F"/>
    <w:rsid w:val="00CB0664"/>
    <w:rsid w:val="00E22A0D"/>
    <w:rsid w:val="00E445C3"/>
    <w:rsid w:val="00E5155E"/>
    <w:rsid w:val="00F13965"/>
    <w:rsid w:val="00F207BE"/>
    <w:rsid w:val="00F962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35871"/>
  <w14:defaultImageDpi w14:val="300"/>
  <w15:docId w15:val="{D4BEB2AB-39A5-8B42-BEC4-44F64D3F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Asami,Char Char Char Char Char,تيتر اصلي,فهرست جدول,رابطه,انگلیسی, Char1,Char1,تیتر نمودار, Char Char Char Char Char, Char Char Char Char Char Char,زير نويس,تیتر فرعی1,منابع فارسي,متن ها,Subtitle2,تیتر جداول,عناوین جدول,تیتر جدول,pavaraghi"/>
    <w:basedOn w:val="Normal"/>
    <w:next w:val="Normal"/>
    <w:link w:val="SubtitleChar"/>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Asami Char,Char Char Char Char Char Char,تيتر اصلي Char,فهرست جدول Char,رابطه Char,انگلیسی Char, Char1 Char,Char1 Char,تیتر نمودار Char, Char Char Char Char Char Char1, Char Char Char Char Char Char Char,زير نويس Char,تیتر فرعی1 Char"/>
    <w:basedOn w:val="DefaultParagraphFont"/>
    <w:link w:val="Subtitle"/>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Numbering + Normal,Numbered Items,saber List Paragraph,Normal 2,level 2,شکل,List Paragraph1,جدول جعفری زاد,صفه جلد,عنوان اصلی مقاله,تیتر 8,ليست همراه با شماره-فاصله خطوط 1,H____4,متن زیر نویس,subsubtiltle,heading2,Listtable,bullet,ل1"/>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noteText">
    <w:name w:val="footnote text"/>
    <w:aliases w:val="پاورقي Char,متن زيرنويس,پاورقي,Footnote Text Char1,Footnote Text Char Char,Footnote Text Char1 Char1 Char,Footnote Text Char Char Char1 Char,Footnote Text Char1 Char1 Char Char Char,ãÊä ÇæÑÞی,ÇæÑÞí,ãÊä ÇæÑÞí,زیرنویس,زیÑäæیÓ,Footnote Tex"/>
    <w:basedOn w:val="Normal"/>
    <w:link w:val="FootnoteTextChar"/>
    <w:uiPriority w:val="99"/>
    <w:qFormat/>
    <w:rsid w:val="004F6D3E"/>
    <w:pPr>
      <w:bidi/>
      <w:spacing w:after="0" w:line="240" w:lineRule="auto"/>
      <w:jc w:val="both"/>
    </w:pPr>
    <w:rPr>
      <w:rFonts w:ascii="Times New Roman" w:eastAsia="Times New Roman" w:hAnsi="Times New Roman" w:cs="B Mitra"/>
      <w:sz w:val="16"/>
      <w:szCs w:val="18"/>
    </w:rPr>
  </w:style>
  <w:style w:type="character" w:customStyle="1" w:styleId="FootnoteTextChar">
    <w:name w:val="Footnote Text Char"/>
    <w:aliases w:val="پاورقي Char Char,متن زيرنويس Char,پاورقي Char1,Footnote Text Char1 Char,Footnote Text Char Char Char,Footnote Text Char1 Char1 Char Char,Footnote Text Char Char Char1 Char Char,Footnote Text Char1 Char1 Char Char Char Char,ÇæÑÞí Char"/>
    <w:basedOn w:val="DefaultParagraphFont"/>
    <w:link w:val="FootnoteText"/>
    <w:uiPriority w:val="99"/>
    <w:rsid w:val="004F6D3E"/>
    <w:rPr>
      <w:rFonts w:ascii="Times New Roman" w:eastAsia="Times New Roman" w:hAnsi="Times New Roman" w:cs="B Mitra"/>
      <w:sz w:val="16"/>
      <w:szCs w:val="18"/>
    </w:rPr>
  </w:style>
  <w:style w:type="character" w:styleId="FootnoteReference">
    <w:name w:val="footnote reference"/>
    <w:aliases w:val="پاورقی,شماره زيرنويس,مرجع پاورقي,Footnote,ÔãÇÑå ÒíÑäæíÓ,ãÑÌÚ ÇæÑÞí,Footnoteانگليسي,Omid Footnote,heading1,Footnote text,شماره زيرنويس1,شماره زيرنويس2,شماره زيرنويس3,شماره زيرنويس11,شماره زيرنويس21,شماره زيرنويس4,شماره زيرنويس12,زيرنو"/>
    <w:uiPriority w:val="99"/>
    <w:qFormat/>
    <w:rsid w:val="004F6D3E"/>
    <w:rPr>
      <w:rFonts w:ascii="Times New Roman" w:hAnsi="Times New Roman" w:cs="Nazanin"/>
      <w:sz w:val="20"/>
      <w:szCs w:val="20"/>
      <w:vertAlign w:val="superscript"/>
    </w:rPr>
  </w:style>
  <w:style w:type="paragraph" w:customStyle="1" w:styleId="a">
    <w:name w:val="تیتر اول"/>
    <w:basedOn w:val="Normal"/>
    <w:link w:val="Char"/>
    <w:qFormat/>
    <w:rsid w:val="001B5E8F"/>
    <w:pPr>
      <w:bidi/>
      <w:spacing w:before="300" w:after="0" w:line="264" w:lineRule="auto"/>
    </w:pPr>
    <w:rPr>
      <w:rFonts w:ascii="Times New Roman Bold" w:eastAsia="Calibri" w:hAnsi="Times New Roman Bold" w:cs="B Titr"/>
      <w:b/>
      <w:bCs/>
      <w:szCs w:val="25"/>
      <w:lang w:bidi="fa-IR"/>
    </w:rPr>
  </w:style>
  <w:style w:type="character" w:customStyle="1" w:styleId="Char">
    <w:name w:val="تیتر اول Char"/>
    <w:link w:val="a"/>
    <w:rsid w:val="001B5E8F"/>
    <w:rPr>
      <w:rFonts w:ascii="Times New Roman Bold" w:eastAsia="Calibri" w:hAnsi="Times New Roman Bold" w:cs="B Titr"/>
      <w:b/>
      <w:bCs/>
      <w:szCs w:val="25"/>
      <w:lang w:bidi="fa-IR"/>
    </w:rPr>
  </w:style>
  <w:style w:type="character" w:customStyle="1" w:styleId="ListParagraphChar">
    <w:name w:val="List Paragraph Char"/>
    <w:aliases w:val="Numbering + Normal Char,Numbered Items Char,saber List Paragraph Char,Normal 2 Char,level 2 Char,شکل Char,List Paragraph1 Char,جدول جعفری زاد Char,صفه جلد Char,عنوان اصلی مقاله Char,تیتر 8 Char,ليست همراه با شماره-فاصله خطوط 1 Char"/>
    <w:link w:val="ListParagraph"/>
    <w:uiPriority w:val="34"/>
    <w:rsid w:val="00490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547/istd.31217.8.28.2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B6894-5587-4F6B-BEC4-AB104B1D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3</cp:revision>
  <dcterms:created xsi:type="dcterms:W3CDTF">2025-02-17T08:48:00Z</dcterms:created>
  <dcterms:modified xsi:type="dcterms:W3CDTF">2025-02-17T08:52:00Z</dcterms:modified>
  <cp:category/>
</cp:coreProperties>
</file>